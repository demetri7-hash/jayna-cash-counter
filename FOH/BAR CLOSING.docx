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74B16" w14:textId="77777777" w:rsidR="008356AB" w:rsidRPr="008356AB" w:rsidRDefault="008356AB" w:rsidP="008356AB">
      <w:pPr>
        <w:pStyle w:val="Style1"/>
      </w:pPr>
      <w:r w:rsidRPr="008356AB">
        <w:t>BAR CLOSING DUTIES – JAYNA GYRO</w:t>
      </w:r>
    </w:p>
    <w:p w14:paraId="033868BB" w14:textId="77777777" w:rsidR="008356AB" w:rsidRPr="008356AB" w:rsidRDefault="008356AB" w:rsidP="00FC355D">
      <w:pPr>
        <w:spacing w:line="180" w:lineRule="exact"/>
        <w:rPr>
          <w:rFonts w:ascii="Aptos" w:hAnsi="Aptos"/>
          <w:b/>
          <w:bCs/>
          <w:color w:val="000000" w:themeColor="text1"/>
          <w:sz w:val="20"/>
          <w:szCs w:val="20"/>
        </w:rPr>
      </w:pPr>
      <w:r w:rsidRPr="008356AB">
        <w:rPr>
          <w:rFonts w:ascii="Aptos" w:hAnsi="Aptos"/>
          <w:b/>
          <w:bCs/>
          <w:color w:val="000000" w:themeColor="text1"/>
          <w:sz w:val="20"/>
          <w:szCs w:val="20"/>
        </w:rPr>
        <w:t>DESIGNATE 1 PERSON WHO WILL CLOSE THE BAR AND BE RESPINSIBLE FOR EVERYTING ON THIS LIST.</w:t>
      </w:r>
    </w:p>
    <w:p w14:paraId="26168A54" w14:textId="77777777" w:rsidR="00194EDC" w:rsidRDefault="008356AB" w:rsidP="00FC355D">
      <w:pPr>
        <w:spacing w:line="180" w:lineRule="exact"/>
        <w:rPr>
          <w:rFonts w:ascii="Aptos SemiBold" w:hAnsi="Aptos SemiBold"/>
          <w:b/>
          <w:bCs/>
          <w:color w:val="000000" w:themeColor="text1"/>
          <w:sz w:val="20"/>
          <w:szCs w:val="20"/>
        </w:rPr>
      </w:pPr>
      <w:r>
        <w:rPr>
          <w:rFonts w:ascii="Aptos SemiBold" w:hAnsi="Aptos SemiBold"/>
          <w:b/>
          <w:bCs/>
          <w:color w:val="000000" w:themeColor="text1"/>
          <w:sz w:val="20"/>
          <w:szCs w:val="20"/>
        </w:rPr>
        <w:t>YOU MAY START AS EARLY AS 9PM, AS LONG AS IT DOES NOT DISTURB OR MAKE THE GUESTS FEEL UNCOMFORTABLE, AND YOU CAN STILLL MAKE EVERYTHING ON THE MENUS AND TAKE ORDERS UNTIL CLOSING TIME</w:t>
      </w:r>
    </w:p>
    <w:p w14:paraId="49C57B6E" w14:textId="77777777" w:rsidR="008356AB" w:rsidRPr="008356AB" w:rsidRDefault="008356AB" w:rsidP="00FC355D">
      <w:pPr>
        <w:spacing w:line="180" w:lineRule="exact"/>
        <w:rPr>
          <w:rFonts w:ascii="Aptos SemiBold" w:hAnsi="Aptos SemiBold"/>
          <w:b/>
          <w:bCs/>
          <w:color w:val="000000" w:themeColor="text1"/>
          <w:sz w:val="20"/>
          <w:szCs w:val="20"/>
        </w:rPr>
      </w:pPr>
    </w:p>
    <w:tbl>
      <w:tblPr>
        <w:tblW w:w="0" w:type="auto"/>
        <w:tblBorders>
          <w:bottom w:val="single" w:sz="4" w:space="0" w:color="auto"/>
        </w:tblBorders>
        <w:tblLook w:val="04A0" w:firstRow="1" w:lastRow="0" w:firstColumn="1" w:lastColumn="0" w:noHBand="0" w:noVBand="1"/>
      </w:tblPr>
      <w:tblGrid>
        <w:gridCol w:w="4050"/>
        <w:gridCol w:w="2450"/>
      </w:tblGrid>
      <w:tr w:rsidR="008356AB" w:rsidRPr="00FC355D" w14:paraId="539A4DC4" w14:textId="77777777" w:rsidTr="008356AB">
        <w:trPr>
          <w:trHeight w:val="437"/>
        </w:trPr>
        <w:tc>
          <w:tcPr>
            <w:tcW w:w="4050" w:type="dxa"/>
          </w:tcPr>
          <w:p w14:paraId="381CFD4F" w14:textId="77777777" w:rsidR="008356AB" w:rsidRPr="008356AB" w:rsidRDefault="008356AB" w:rsidP="00FC355D">
            <w:pPr>
              <w:spacing w:line="180" w:lineRule="exact"/>
              <w:rPr>
                <w:rFonts w:ascii="Aptos SemiBold" w:hAnsi="Aptos SemiBold"/>
                <w:b/>
                <w:bCs/>
                <w:color w:val="000000" w:themeColor="text1"/>
                <w:sz w:val="20"/>
                <w:szCs w:val="20"/>
              </w:rPr>
            </w:pPr>
            <w:r w:rsidRPr="008356AB">
              <w:rPr>
                <w:rFonts w:ascii="Aptos SemiBold" w:hAnsi="Aptos SemiBold"/>
                <w:b/>
                <w:bCs/>
                <w:color w:val="000000" w:themeColor="text1"/>
                <w:sz w:val="20"/>
                <w:szCs w:val="20"/>
              </w:rPr>
              <w:t>NAME:</w:t>
            </w:r>
          </w:p>
        </w:tc>
        <w:tc>
          <w:tcPr>
            <w:tcW w:w="2450" w:type="dxa"/>
          </w:tcPr>
          <w:p w14:paraId="4B2E8B14" w14:textId="77777777" w:rsidR="008356AB" w:rsidRPr="008356AB" w:rsidRDefault="008356AB" w:rsidP="00FC355D">
            <w:pPr>
              <w:spacing w:line="180" w:lineRule="exact"/>
              <w:rPr>
                <w:rFonts w:ascii="Aptos SemiBold" w:hAnsi="Aptos SemiBold"/>
                <w:b/>
                <w:bCs/>
                <w:color w:val="000000" w:themeColor="text1"/>
                <w:sz w:val="20"/>
                <w:szCs w:val="20"/>
              </w:rPr>
            </w:pPr>
            <w:r w:rsidRPr="008356AB">
              <w:rPr>
                <w:rFonts w:ascii="Aptos SemiBold" w:hAnsi="Aptos SemiBold"/>
                <w:b/>
                <w:bCs/>
                <w:color w:val="000000" w:themeColor="text1"/>
                <w:sz w:val="20"/>
                <w:szCs w:val="20"/>
              </w:rPr>
              <w:t>DATE:</w:t>
            </w:r>
          </w:p>
        </w:tc>
      </w:tr>
    </w:tbl>
    <w:p w14:paraId="61A62753" w14:textId="77777777" w:rsidR="008356AB" w:rsidRDefault="008356AB" w:rsidP="008356AB">
      <w:pPr>
        <w:pStyle w:val="HEADINGNWEW"/>
      </w:pPr>
      <w:r>
        <w:t>CLEAN &amp; SANITIZE EQUIPMENT</w:t>
      </w:r>
    </w:p>
    <w:p w14:paraId="3E3F9429"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1. </w:t>
      </w:r>
      <w:r w:rsidRPr="008356AB">
        <w:rPr>
          <w:rFonts w:ascii="Aptos SemiBold" w:hAnsi="Aptos SemiBold" w:cs="Segoe UI Symbol"/>
          <w:b/>
          <w:bCs/>
          <w:sz w:val="20"/>
          <w:szCs w:val="20"/>
        </w:rPr>
        <w:t>☐</w:t>
      </w:r>
      <w:r w:rsidRPr="008356AB">
        <w:rPr>
          <w:rFonts w:ascii="Aptos SemiBold" w:hAnsi="Aptos SemiBold"/>
          <w:b/>
          <w:bCs/>
          <w:sz w:val="20"/>
          <w:szCs w:val="20"/>
        </w:rPr>
        <w:t xml:space="preserve"> SEND FLOOR MAT TO DISHWASHER.</w:t>
      </w:r>
    </w:p>
    <w:p w14:paraId="2823D026"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2. </w:t>
      </w:r>
      <w:r w:rsidRPr="008356AB">
        <w:rPr>
          <w:rFonts w:ascii="Aptos SemiBold" w:hAnsi="Aptos SemiBold" w:cs="Segoe UI Symbol"/>
          <w:b/>
          <w:bCs/>
          <w:sz w:val="20"/>
          <w:szCs w:val="20"/>
        </w:rPr>
        <w:t>☐</w:t>
      </w:r>
      <w:r w:rsidRPr="008356AB">
        <w:rPr>
          <w:rFonts w:ascii="Aptos SemiBold" w:hAnsi="Aptos SemiBold"/>
          <w:b/>
          <w:bCs/>
          <w:sz w:val="20"/>
          <w:szCs w:val="20"/>
        </w:rPr>
        <w:t xml:space="preserve"> SANITIZE AND CLEAN ALL BAR MATS AND THE BURN WELL.</w:t>
      </w:r>
    </w:p>
    <w:p w14:paraId="00F500D3"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3. </w:t>
      </w:r>
      <w:r w:rsidRPr="008356AB">
        <w:rPr>
          <w:rFonts w:ascii="Aptos SemiBold" w:hAnsi="Aptos SemiBold" w:cs="Segoe UI Symbol"/>
          <w:b/>
          <w:bCs/>
          <w:sz w:val="20"/>
          <w:szCs w:val="20"/>
        </w:rPr>
        <w:t>☐</w:t>
      </w:r>
      <w:r w:rsidRPr="008356AB">
        <w:rPr>
          <w:rFonts w:ascii="Aptos SemiBold" w:hAnsi="Aptos SemiBold"/>
          <w:b/>
          <w:bCs/>
          <w:sz w:val="20"/>
          <w:szCs w:val="20"/>
        </w:rPr>
        <w:t xml:space="preserve"> WIPE DOWN SOFT SERVE MACHINE; SEND TRAY TO DISH AND WIPE ENTIRE MACHINE EXTERIOR.</w:t>
      </w:r>
    </w:p>
    <w:p w14:paraId="522D48E9"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4. </w:t>
      </w:r>
      <w:r w:rsidRPr="008356AB">
        <w:rPr>
          <w:rFonts w:ascii="Aptos SemiBold" w:hAnsi="Aptos SemiBold" w:cs="Segoe UI Symbol"/>
          <w:b/>
          <w:bCs/>
          <w:sz w:val="20"/>
          <w:szCs w:val="20"/>
        </w:rPr>
        <w:t>☐</w:t>
      </w:r>
      <w:r w:rsidRPr="008356AB">
        <w:rPr>
          <w:rFonts w:ascii="Aptos SemiBold" w:hAnsi="Aptos SemiBold"/>
          <w:b/>
          <w:bCs/>
          <w:sz w:val="20"/>
          <w:szCs w:val="20"/>
        </w:rPr>
        <w:t xml:space="preserve"> EMPTY RIMMER ONCE A WEEK AND SEND TO DISH.</w:t>
      </w:r>
    </w:p>
    <w:p w14:paraId="2E52FD92"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5. </w:t>
      </w:r>
      <w:r w:rsidRPr="008356AB">
        <w:rPr>
          <w:rFonts w:ascii="Aptos SemiBold" w:hAnsi="Aptos SemiBold" w:cs="Segoe UI Symbol"/>
          <w:b/>
          <w:bCs/>
          <w:sz w:val="20"/>
          <w:szCs w:val="20"/>
        </w:rPr>
        <w:t>☐</w:t>
      </w:r>
      <w:r w:rsidRPr="008356AB">
        <w:rPr>
          <w:rFonts w:ascii="Aptos SemiBold" w:hAnsi="Aptos SemiBold"/>
          <w:b/>
          <w:bCs/>
          <w:sz w:val="20"/>
          <w:szCs w:val="20"/>
        </w:rPr>
        <w:t xml:space="preserve"> PULL DRAIN PLUG IN GLASS WASHER AND SWITCH OFF POWER.</w:t>
      </w:r>
    </w:p>
    <w:p w14:paraId="40D690B2"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6. </w:t>
      </w:r>
      <w:r w:rsidRPr="008356AB">
        <w:rPr>
          <w:rFonts w:ascii="Aptos SemiBold" w:hAnsi="Aptos SemiBold" w:cs="Segoe UI Symbol"/>
          <w:b/>
          <w:bCs/>
          <w:sz w:val="20"/>
          <w:szCs w:val="20"/>
        </w:rPr>
        <w:t>☐</w:t>
      </w:r>
      <w:r w:rsidRPr="008356AB">
        <w:rPr>
          <w:rFonts w:ascii="Aptos SemiBold" w:hAnsi="Aptos SemiBold"/>
          <w:b/>
          <w:bCs/>
          <w:sz w:val="20"/>
          <w:szCs w:val="20"/>
        </w:rPr>
        <w:t xml:space="preserve"> PULL OUT CATCH TRAY IN GLASS WASHER, CLEAN IT, AND REPLACE.</w:t>
      </w:r>
    </w:p>
    <w:p w14:paraId="0279E186"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7. </w:t>
      </w:r>
      <w:r w:rsidRPr="008356AB">
        <w:rPr>
          <w:rFonts w:ascii="Aptos SemiBold" w:hAnsi="Aptos SemiBold" w:cs="Segoe UI Symbol"/>
          <w:b/>
          <w:bCs/>
          <w:sz w:val="20"/>
          <w:szCs w:val="20"/>
        </w:rPr>
        <w:t>☐</w:t>
      </w:r>
      <w:r w:rsidRPr="008356AB">
        <w:rPr>
          <w:rFonts w:ascii="Aptos SemiBold" w:hAnsi="Aptos SemiBold"/>
          <w:b/>
          <w:bCs/>
          <w:sz w:val="20"/>
          <w:szCs w:val="20"/>
        </w:rPr>
        <w:t xml:space="preserve"> WIPE DOWN AND SANITIZE BAR TOOLS, JIGGERS, STRAINERS, AND MUDDLERS.</w:t>
      </w:r>
    </w:p>
    <w:p w14:paraId="18CD7187"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8. </w:t>
      </w:r>
      <w:r w:rsidRPr="008356AB">
        <w:rPr>
          <w:rFonts w:ascii="Aptos SemiBold" w:hAnsi="Aptos SemiBold" w:cs="Segoe UI Symbol"/>
          <w:b/>
          <w:bCs/>
          <w:sz w:val="20"/>
          <w:szCs w:val="20"/>
        </w:rPr>
        <w:t>☐</w:t>
      </w:r>
      <w:r w:rsidRPr="008356AB">
        <w:rPr>
          <w:rFonts w:ascii="Aptos SemiBold" w:hAnsi="Aptos SemiBold"/>
          <w:b/>
          <w:bCs/>
          <w:sz w:val="20"/>
          <w:szCs w:val="20"/>
        </w:rPr>
        <w:t xml:space="preserve"> EMPTY DUMP SINK STRAINER AND SEND TO DISH.</w:t>
      </w:r>
    </w:p>
    <w:p w14:paraId="1C890317"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9. </w:t>
      </w:r>
      <w:r w:rsidRPr="008356AB">
        <w:rPr>
          <w:rFonts w:ascii="Aptos SemiBold" w:hAnsi="Aptos SemiBold" w:cs="Segoe UI Symbol"/>
          <w:b/>
          <w:bCs/>
          <w:sz w:val="20"/>
          <w:szCs w:val="20"/>
        </w:rPr>
        <w:t>☐</w:t>
      </w:r>
      <w:r w:rsidRPr="008356AB">
        <w:rPr>
          <w:rFonts w:ascii="Aptos SemiBold" w:hAnsi="Aptos SemiBold"/>
          <w:b/>
          <w:bCs/>
          <w:sz w:val="20"/>
          <w:szCs w:val="20"/>
        </w:rPr>
        <w:t xml:space="preserve"> RINSE DUMP SINK AND DRAINS WITH HOT WATER.</w:t>
      </w:r>
    </w:p>
    <w:p w14:paraId="4F4858EE"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10. </w:t>
      </w:r>
      <w:r w:rsidRPr="008356AB">
        <w:rPr>
          <w:rFonts w:ascii="Aptos SemiBold" w:hAnsi="Aptos SemiBold" w:cs="Segoe UI Symbol"/>
          <w:b/>
          <w:bCs/>
          <w:sz w:val="20"/>
          <w:szCs w:val="20"/>
        </w:rPr>
        <w:t>☐</w:t>
      </w:r>
      <w:r w:rsidRPr="008356AB">
        <w:rPr>
          <w:rFonts w:ascii="Aptos SemiBold" w:hAnsi="Aptos SemiBold"/>
          <w:b/>
          <w:bCs/>
          <w:sz w:val="20"/>
          <w:szCs w:val="20"/>
        </w:rPr>
        <w:t xml:space="preserve"> RUN ALL BAR TOP MATS THROUGH DISHWASHER AND CLEAN UNDERNEATH WITH SANITIZER.</w:t>
      </w:r>
    </w:p>
    <w:p w14:paraId="2588788E"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11. </w:t>
      </w:r>
      <w:r w:rsidRPr="008356AB">
        <w:rPr>
          <w:rFonts w:ascii="Aptos SemiBold" w:hAnsi="Aptos SemiBold" w:cs="Segoe UI Symbol"/>
          <w:b/>
          <w:bCs/>
          <w:sz w:val="20"/>
          <w:szCs w:val="20"/>
        </w:rPr>
        <w:t>☐</w:t>
      </w:r>
      <w:r w:rsidRPr="008356AB">
        <w:rPr>
          <w:rFonts w:ascii="Aptos SemiBold" w:hAnsi="Aptos SemiBold"/>
          <w:b/>
          <w:bCs/>
          <w:sz w:val="20"/>
          <w:szCs w:val="20"/>
        </w:rPr>
        <w:t xml:space="preserve"> SCRUB THE WALLS AND UNDER COUNTERS AROUND THE DUMP SINK WITH SOAPY WATER OR DEGREASER.</w:t>
      </w:r>
    </w:p>
    <w:p w14:paraId="7F85AE1B"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12. </w:t>
      </w:r>
      <w:r w:rsidRPr="008356AB">
        <w:rPr>
          <w:rFonts w:ascii="Aptos SemiBold" w:hAnsi="Aptos SemiBold" w:cs="Segoe UI Symbol"/>
          <w:b/>
          <w:bCs/>
          <w:sz w:val="20"/>
          <w:szCs w:val="20"/>
        </w:rPr>
        <w:t>☐</w:t>
      </w:r>
      <w:r w:rsidRPr="008356AB">
        <w:rPr>
          <w:rFonts w:ascii="Aptos SemiBold" w:hAnsi="Aptos SemiBold"/>
          <w:b/>
          <w:bCs/>
          <w:sz w:val="20"/>
          <w:szCs w:val="20"/>
        </w:rPr>
        <w:t xml:space="preserve"> USE HD DEGREASER (WITH GLOVES) TO CLEAN FLOOR DRAIN; SEND GRATE TO DISHWASHER IF NEEDED.</w:t>
      </w:r>
    </w:p>
    <w:p w14:paraId="46754FCC"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13. </w:t>
      </w:r>
      <w:r w:rsidRPr="008356AB">
        <w:rPr>
          <w:rFonts w:ascii="Aptos SemiBold" w:hAnsi="Aptos SemiBold" w:cs="Segoe UI Symbol"/>
          <w:b/>
          <w:bCs/>
          <w:sz w:val="20"/>
          <w:szCs w:val="20"/>
        </w:rPr>
        <w:t>☐</w:t>
      </w:r>
      <w:r w:rsidRPr="008356AB">
        <w:rPr>
          <w:rFonts w:ascii="Aptos SemiBold" w:hAnsi="Aptos SemiBold"/>
          <w:b/>
          <w:bCs/>
          <w:sz w:val="20"/>
          <w:szCs w:val="20"/>
        </w:rPr>
        <w:t xml:space="preserve"> WIPE DOWN BEER TAP TOWER, SPOUTS, AND HANDLES. PLUG EACH TAP FOR THE NIGHT.</w:t>
      </w:r>
    </w:p>
    <w:p w14:paraId="1D83270B"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14. </w:t>
      </w:r>
      <w:r w:rsidRPr="008356AB">
        <w:rPr>
          <w:rFonts w:ascii="Aptos SemiBold" w:hAnsi="Aptos SemiBold" w:cs="Segoe UI Symbol"/>
          <w:b/>
          <w:bCs/>
          <w:sz w:val="20"/>
          <w:szCs w:val="20"/>
        </w:rPr>
        <w:t>☐</w:t>
      </w:r>
      <w:r w:rsidRPr="008356AB">
        <w:rPr>
          <w:rFonts w:ascii="Aptos SemiBold" w:hAnsi="Aptos SemiBold"/>
          <w:b/>
          <w:bCs/>
          <w:sz w:val="20"/>
          <w:szCs w:val="20"/>
        </w:rPr>
        <w:t xml:space="preserve"> REMOVE AND WASH 3 DRIP TRAYS FROM LEMONADE AND AYRAN MACHINES; LEAVE UPSIDE DOWN TO DRY.</w:t>
      </w:r>
    </w:p>
    <w:p w14:paraId="4B7D93FB"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15. </w:t>
      </w:r>
      <w:r w:rsidRPr="008356AB">
        <w:rPr>
          <w:rFonts w:ascii="Aptos SemiBold" w:hAnsi="Aptos SemiBold" w:cs="Segoe UI Symbol"/>
          <w:b/>
          <w:bCs/>
          <w:sz w:val="20"/>
          <w:szCs w:val="20"/>
        </w:rPr>
        <w:t>☐</w:t>
      </w:r>
      <w:r w:rsidRPr="008356AB">
        <w:rPr>
          <w:rFonts w:ascii="Aptos SemiBold" w:hAnsi="Aptos SemiBold"/>
          <w:b/>
          <w:bCs/>
          <w:sz w:val="20"/>
          <w:szCs w:val="20"/>
        </w:rPr>
        <w:t xml:space="preserve"> CLEAN CITRUS HOLDER THOROUGHLY AND DISCARD ANY UNUSED CITRUS (DO NOT REUSE).</w:t>
      </w:r>
    </w:p>
    <w:p w14:paraId="2BA2ECDC" w14:textId="77777777" w:rsidR="008356AB" w:rsidRDefault="008356AB" w:rsidP="008356AB">
      <w:pPr>
        <w:pStyle w:val="HEADINGNWEW"/>
      </w:pPr>
      <w:r>
        <w:t>WIPE &amp; ORGANIZE SURFACES</w:t>
      </w:r>
    </w:p>
    <w:p w14:paraId="6CD4EE09" w14:textId="59035E6C" w:rsidR="00276285" w:rsidRPr="008356AB" w:rsidRDefault="00276285" w:rsidP="00276285">
      <w:pPr>
        <w:spacing w:line="240" w:lineRule="auto"/>
        <w:rPr>
          <w:rFonts w:ascii="Aptos SemiBold" w:hAnsi="Aptos SemiBold"/>
          <w:b/>
          <w:bCs/>
          <w:sz w:val="20"/>
          <w:szCs w:val="20"/>
        </w:rPr>
      </w:pPr>
      <w:r>
        <w:rPr>
          <w:rFonts w:ascii="Aptos SemiBold" w:hAnsi="Aptos SemiBold"/>
          <w:b/>
          <w:bCs/>
          <w:sz w:val="20"/>
          <w:szCs w:val="20"/>
        </w:rPr>
        <w:t>0</w:t>
      </w:r>
      <w:r w:rsidRPr="008356AB">
        <w:rPr>
          <w:rFonts w:ascii="Aptos SemiBold" w:hAnsi="Aptos SemiBold"/>
          <w:b/>
          <w:bCs/>
          <w:sz w:val="20"/>
          <w:szCs w:val="20"/>
        </w:rPr>
        <w:t xml:space="preserve">. </w:t>
      </w:r>
      <w:r w:rsidRPr="008356AB">
        <w:rPr>
          <w:rFonts w:ascii="Aptos SemiBold" w:hAnsi="Aptos SemiBold" w:cs="Segoe UI Symbol"/>
          <w:b/>
          <w:bCs/>
          <w:sz w:val="20"/>
          <w:szCs w:val="20"/>
        </w:rPr>
        <w:t>☐</w:t>
      </w:r>
      <w:r w:rsidRPr="008356AB">
        <w:rPr>
          <w:rFonts w:ascii="Aptos SemiBold" w:hAnsi="Aptos SemiBold"/>
          <w:b/>
          <w:bCs/>
          <w:sz w:val="20"/>
          <w:szCs w:val="20"/>
        </w:rPr>
        <w:t xml:space="preserve"> WIPE DOWN ALL FRONT-FACING FRIDGE DOORS, STAINLESS STEEL SURFACES, AND COUNTERS.</w:t>
      </w:r>
      <w:r>
        <w:rPr>
          <w:rFonts w:ascii="Aptos SemiBold" w:hAnsi="Aptos SemiBold"/>
          <w:b/>
          <w:bCs/>
          <w:sz w:val="20"/>
          <w:szCs w:val="20"/>
        </w:rPr>
        <w:br/>
      </w:r>
      <w:r>
        <w:rPr>
          <w:rFonts w:ascii="Aptos SemiBold" w:hAnsi="Aptos SemiBold"/>
          <w:b/>
          <w:bCs/>
          <w:sz w:val="20"/>
          <w:szCs w:val="20"/>
        </w:rPr>
        <w:br/>
      </w:r>
      <w:r w:rsidRPr="008356AB">
        <w:rPr>
          <w:rFonts w:ascii="Aptos SemiBold" w:hAnsi="Aptos SemiBold"/>
          <w:b/>
          <w:bCs/>
          <w:sz w:val="20"/>
          <w:szCs w:val="20"/>
        </w:rPr>
        <w:t xml:space="preserve">1. </w:t>
      </w:r>
      <w:r w:rsidRPr="008356AB">
        <w:rPr>
          <w:rFonts w:ascii="Aptos SemiBold" w:hAnsi="Aptos SemiBold" w:cs="Segoe UI Symbol"/>
          <w:b/>
          <w:bCs/>
          <w:sz w:val="20"/>
          <w:szCs w:val="20"/>
        </w:rPr>
        <w:t>☐</w:t>
      </w:r>
      <w:r w:rsidRPr="008356AB">
        <w:rPr>
          <w:rFonts w:ascii="Aptos SemiBold" w:hAnsi="Aptos SemiBold"/>
          <w:b/>
          <w:bCs/>
          <w:sz w:val="20"/>
          <w:szCs w:val="20"/>
        </w:rPr>
        <w:t xml:space="preserve"> </w:t>
      </w:r>
      <w:r>
        <w:rPr>
          <w:rFonts w:ascii="Aptos SemiBold" w:hAnsi="Aptos SemiBold"/>
          <w:b/>
          <w:bCs/>
          <w:sz w:val="20"/>
          <w:szCs w:val="20"/>
        </w:rPr>
        <w:t xml:space="preserve">FROYO TOPPING BAR- RESTOCK/REFILL TOPPINGS, NEW LIDS FOR SAUCE, RINSE OUTSIDE OF BOTTLES, WASH MAT, WIPDE DOWN ENTIRE CABINET INCLUDING INSIDE AND BEHIND! </w:t>
      </w:r>
      <w:r w:rsidRPr="00276285">
        <w:rPr>
          <w:rFonts w:ascii="Aptos ExtraBold" w:hAnsi="Aptos ExtraBold"/>
          <w:b/>
          <w:bCs/>
          <w:sz w:val="20"/>
          <w:szCs w:val="20"/>
        </w:rPr>
        <w:t>SHOULD NOT BE STICKY ANYWHERE.</w:t>
      </w:r>
    </w:p>
    <w:p w14:paraId="658F33EF" w14:textId="24E517CA"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2. </w:t>
      </w:r>
      <w:r w:rsidRPr="008356AB">
        <w:rPr>
          <w:rFonts w:ascii="Aptos SemiBold" w:hAnsi="Aptos SemiBold" w:cs="Segoe UI Symbol"/>
          <w:b/>
          <w:bCs/>
          <w:sz w:val="20"/>
          <w:szCs w:val="20"/>
        </w:rPr>
        <w:t>☐</w:t>
      </w:r>
      <w:r w:rsidRPr="008356AB">
        <w:rPr>
          <w:rFonts w:ascii="Aptos SemiBold" w:hAnsi="Aptos SemiBold"/>
          <w:b/>
          <w:bCs/>
          <w:sz w:val="20"/>
          <w:szCs w:val="20"/>
        </w:rPr>
        <w:t xml:space="preserve"> SHINE STAINLESS STEEL INSIDE AND OUT, INCLUDING CABINET UNDER POS COMPUTERS.</w:t>
      </w:r>
    </w:p>
    <w:p w14:paraId="41C849DE"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3. </w:t>
      </w:r>
      <w:r w:rsidRPr="008356AB">
        <w:rPr>
          <w:rFonts w:ascii="Aptos SemiBold" w:hAnsi="Aptos SemiBold" w:cs="Segoe UI Symbol"/>
          <w:b/>
          <w:bCs/>
          <w:sz w:val="20"/>
          <w:szCs w:val="20"/>
        </w:rPr>
        <w:t>☐</w:t>
      </w:r>
      <w:r w:rsidRPr="008356AB">
        <w:rPr>
          <w:rFonts w:ascii="Aptos SemiBold" w:hAnsi="Aptos SemiBold"/>
          <w:b/>
          <w:bCs/>
          <w:sz w:val="20"/>
          <w:szCs w:val="20"/>
        </w:rPr>
        <w:t xml:space="preserve"> WIPE DOWN LIQUOR BOTTLES USED THAT DAY (OR ALL BOTTLES) TO PREVENT STICKINESS AND FRUIT FLIES.</w:t>
      </w:r>
    </w:p>
    <w:p w14:paraId="3BC68EA8"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4. </w:t>
      </w:r>
      <w:r w:rsidRPr="008356AB">
        <w:rPr>
          <w:rFonts w:ascii="Aptos SemiBold" w:hAnsi="Aptos SemiBold" w:cs="Segoe UI Symbol"/>
          <w:b/>
          <w:bCs/>
          <w:sz w:val="20"/>
          <w:szCs w:val="20"/>
        </w:rPr>
        <w:t>☐</w:t>
      </w:r>
      <w:r w:rsidRPr="008356AB">
        <w:rPr>
          <w:rFonts w:ascii="Aptos SemiBold" w:hAnsi="Aptos SemiBold"/>
          <w:b/>
          <w:bCs/>
          <w:sz w:val="20"/>
          <w:szCs w:val="20"/>
        </w:rPr>
        <w:t xml:space="preserve"> FACE ALL LIQUOR BOTTLES FORWARD AND ALIGN NEATLY IN ROWS WITH POUR SPOUTS COVERED.</w:t>
      </w:r>
    </w:p>
    <w:p w14:paraId="4B5BA809"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5. </w:t>
      </w:r>
      <w:r w:rsidRPr="008356AB">
        <w:rPr>
          <w:rFonts w:ascii="Aptos SemiBold" w:hAnsi="Aptos SemiBold" w:cs="Segoe UI Symbol"/>
          <w:b/>
          <w:bCs/>
          <w:sz w:val="20"/>
          <w:szCs w:val="20"/>
        </w:rPr>
        <w:t>☐</w:t>
      </w:r>
      <w:r w:rsidRPr="008356AB">
        <w:rPr>
          <w:rFonts w:ascii="Aptos SemiBold" w:hAnsi="Aptos SemiBold"/>
          <w:b/>
          <w:bCs/>
          <w:sz w:val="20"/>
          <w:szCs w:val="20"/>
        </w:rPr>
        <w:t xml:space="preserve"> WIPE AND SANITIZE ALL COUNTER SPACE, ESPECIALLY AROUND DROP TRAYS AND WALLS ON EITHER SIDE.</w:t>
      </w:r>
    </w:p>
    <w:p w14:paraId="164A356B"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6. </w:t>
      </w:r>
      <w:r w:rsidRPr="008356AB">
        <w:rPr>
          <w:rFonts w:ascii="Aptos SemiBold" w:hAnsi="Aptos SemiBold" w:cs="Segoe UI Symbol"/>
          <w:b/>
          <w:bCs/>
          <w:sz w:val="20"/>
          <w:szCs w:val="20"/>
        </w:rPr>
        <w:t>☐</w:t>
      </w:r>
      <w:r w:rsidRPr="008356AB">
        <w:rPr>
          <w:rFonts w:ascii="Aptos SemiBold" w:hAnsi="Aptos SemiBold"/>
          <w:b/>
          <w:bCs/>
          <w:sz w:val="20"/>
          <w:szCs w:val="20"/>
        </w:rPr>
        <w:t xml:space="preserve"> ORGANIZE CABINET UNDER POS COMPUTERS. NO CHEMICALS MAY BE STORED HERE – SANITIZE AND SHINE.</w:t>
      </w:r>
    </w:p>
    <w:p w14:paraId="37EFFCAC" w14:textId="77777777" w:rsidR="008356AB" w:rsidRDefault="008356AB">
      <w:pPr>
        <w:rPr>
          <w:rFonts w:ascii="Aptos Black" w:eastAsiaTheme="majorEastAsia" w:hAnsi="Aptos Black" w:cstheme="majorBidi"/>
          <w:b/>
          <w:bCs/>
          <w:color w:val="000000" w:themeColor="text1"/>
        </w:rPr>
      </w:pPr>
      <w:r>
        <w:br w:type="page"/>
      </w:r>
    </w:p>
    <w:p w14:paraId="0CBD322C" w14:textId="77777777" w:rsidR="008356AB" w:rsidRDefault="008356AB" w:rsidP="008356AB">
      <w:pPr>
        <w:pStyle w:val="HEADINGNWEW"/>
      </w:pPr>
      <w:r>
        <w:lastRenderedPageBreak/>
        <w:t>STOCK &amp; LABEL</w:t>
      </w:r>
    </w:p>
    <w:p w14:paraId="513A73BC"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1. </w:t>
      </w:r>
      <w:r w:rsidRPr="008356AB">
        <w:rPr>
          <w:rFonts w:ascii="Aptos SemiBold" w:hAnsi="Aptos SemiBold" w:cs="Segoe UI Symbol"/>
          <w:b/>
          <w:bCs/>
          <w:sz w:val="20"/>
          <w:szCs w:val="20"/>
        </w:rPr>
        <w:t>☐</w:t>
      </w:r>
      <w:r w:rsidRPr="008356AB">
        <w:rPr>
          <w:rFonts w:ascii="Aptos SemiBold" w:hAnsi="Aptos SemiBold"/>
          <w:b/>
          <w:bCs/>
          <w:sz w:val="20"/>
          <w:szCs w:val="20"/>
        </w:rPr>
        <w:t xml:space="preserve"> LABEL, DATE, AND REFRIGERATE ALL JUICES, PUREES, AND OPEN INGREDIENTS.</w:t>
      </w:r>
    </w:p>
    <w:p w14:paraId="4A76E483"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2. </w:t>
      </w:r>
      <w:r w:rsidRPr="008356AB">
        <w:rPr>
          <w:rFonts w:ascii="Aptos SemiBold" w:hAnsi="Aptos SemiBold" w:cs="Segoe UI Symbol"/>
          <w:b/>
          <w:bCs/>
          <w:sz w:val="20"/>
          <w:szCs w:val="20"/>
        </w:rPr>
        <w:t>☐</w:t>
      </w:r>
      <w:r w:rsidRPr="008356AB">
        <w:rPr>
          <w:rFonts w:ascii="Aptos SemiBold" w:hAnsi="Aptos SemiBold"/>
          <w:b/>
          <w:bCs/>
          <w:sz w:val="20"/>
          <w:szCs w:val="20"/>
        </w:rPr>
        <w:t xml:space="preserve"> DATE, CAP, AND PUMP ALL OPENED WINES.</w:t>
      </w:r>
    </w:p>
    <w:p w14:paraId="4E296109"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3. </w:t>
      </w:r>
      <w:r w:rsidRPr="008356AB">
        <w:rPr>
          <w:rFonts w:ascii="Aptos SemiBold" w:hAnsi="Aptos SemiBold" w:cs="Segoe UI Symbol"/>
          <w:b/>
          <w:bCs/>
          <w:sz w:val="20"/>
          <w:szCs w:val="20"/>
        </w:rPr>
        <w:t>☐</w:t>
      </w:r>
      <w:r w:rsidRPr="008356AB">
        <w:rPr>
          <w:rFonts w:ascii="Aptos SemiBold" w:hAnsi="Aptos SemiBold"/>
          <w:b/>
          <w:bCs/>
          <w:sz w:val="20"/>
          <w:szCs w:val="20"/>
        </w:rPr>
        <w:t xml:space="preserve"> RESTOCK ALL WINES, SPIRITS, BEERS, AND NON-ALCOHOLIC BEVERAGES.</w:t>
      </w:r>
    </w:p>
    <w:p w14:paraId="247C823E"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4. </w:t>
      </w:r>
      <w:r w:rsidRPr="008356AB">
        <w:rPr>
          <w:rFonts w:ascii="Aptos SemiBold" w:hAnsi="Aptos SemiBold" w:cs="Segoe UI Symbol"/>
          <w:b/>
          <w:bCs/>
          <w:sz w:val="20"/>
          <w:szCs w:val="20"/>
        </w:rPr>
        <w:t>☐</w:t>
      </w:r>
      <w:r w:rsidRPr="008356AB">
        <w:rPr>
          <w:rFonts w:ascii="Aptos SemiBold" w:hAnsi="Aptos SemiBold"/>
          <w:b/>
          <w:bCs/>
          <w:sz w:val="20"/>
          <w:szCs w:val="20"/>
        </w:rPr>
        <w:t xml:space="preserve"> ENSURE BACKUPS ARE READY FOR SODAS, JUICES, AND WINES.</w:t>
      </w:r>
    </w:p>
    <w:p w14:paraId="579D548C"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5. </w:t>
      </w:r>
      <w:r w:rsidRPr="008356AB">
        <w:rPr>
          <w:rFonts w:ascii="Aptos SemiBold" w:hAnsi="Aptos SemiBold" w:cs="Segoe UI Symbol"/>
          <w:b/>
          <w:bCs/>
          <w:sz w:val="20"/>
          <w:szCs w:val="20"/>
        </w:rPr>
        <w:t>☐</w:t>
      </w:r>
      <w:r w:rsidRPr="008356AB">
        <w:rPr>
          <w:rFonts w:ascii="Aptos SemiBold" w:hAnsi="Aptos SemiBold"/>
          <w:b/>
          <w:bCs/>
          <w:sz w:val="20"/>
          <w:szCs w:val="20"/>
        </w:rPr>
        <w:t xml:space="preserve"> PLASTIC WRAP OR PLUG ALL DRAFT TAPS OVERNIGHT.</w:t>
      </w:r>
    </w:p>
    <w:p w14:paraId="49C15866"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6. </w:t>
      </w:r>
      <w:r w:rsidRPr="008356AB">
        <w:rPr>
          <w:rFonts w:ascii="Aptos SemiBold" w:hAnsi="Aptos SemiBold" w:cs="Segoe UI Symbol"/>
          <w:b/>
          <w:bCs/>
          <w:sz w:val="20"/>
          <w:szCs w:val="20"/>
        </w:rPr>
        <w:t>☐</w:t>
      </w:r>
      <w:r w:rsidRPr="008356AB">
        <w:rPr>
          <w:rFonts w:ascii="Aptos SemiBold" w:hAnsi="Aptos SemiBold"/>
          <w:b/>
          <w:bCs/>
          <w:sz w:val="20"/>
          <w:szCs w:val="20"/>
        </w:rPr>
        <w:t xml:space="preserve"> RETURN ALL BAR CHEMICALS TO PROPER HOMES (HOST STAND, EXPO CABINET, DISH PIT RACK, OR MOP SINK ONLY).</w:t>
      </w:r>
    </w:p>
    <w:p w14:paraId="19691D38"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7. </w:t>
      </w:r>
      <w:r w:rsidRPr="008356AB">
        <w:rPr>
          <w:rFonts w:ascii="Aptos SemiBold" w:hAnsi="Aptos SemiBold" w:cs="Segoe UI Symbol"/>
          <w:b/>
          <w:bCs/>
          <w:sz w:val="20"/>
          <w:szCs w:val="20"/>
        </w:rPr>
        <w:t>☐</w:t>
      </w:r>
      <w:r w:rsidRPr="008356AB">
        <w:rPr>
          <w:rFonts w:ascii="Aptos SemiBold" w:hAnsi="Aptos SemiBold"/>
          <w:b/>
          <w:bCs/>
          <w:sz w:val="20"/>
          <w:szCs w:val="20"/>
        </w:rPr>
        <w:t xml:space="preserve"> POUR SALTS OR DRINK RIM POWDERS BACK INTO STORAGE CONTAINERS UNLESS CONTAMINATED OR MOIST.</w:t>
      </w:r>
    </w:p>
    <w:p w14:paraId="7092B0DA" w14:textId="77777777" w:rsidR="008356AB" w:rsidRDefault="008356AB" w:rsidP="008356AB">
      <w:pPr>
        <w:pStyle w:val="HEADINGNWEW"/>
      </w:pPr>
      <w:r>
        <w:t>GLASSWARE &amp; DISH STATION</w:t>
      </w:r>
    </w:p>
    <w:p w14:paraId="46978E49"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1. </w:t>
      </w:r>
      <w:r w:rsidRPr="008356AB">
        <w:rPr>
          <w:rFonts w:ascii="Aptos SemiBold" w:hAnsi="Aptos SemiBold" w:cs="Segoe UI Symbol"/>
          <w:b/>
          <w:bCs/>
          <w:sz w:val="20"/>
          <w:szCs w:val="20"/>
        </w:rPr>
        <w:t>☐</w:t>
      </w:r>
      <w:r w:rsidRPr="008356AB">
        <w:rPr>
          <w:rFonts w:ascii="Aptos SemiBold" w:hAnsi="Aptos SemiBold"/>
          <w:b/>
          <w:bCs/>
          <w:sz w:val="20"/>
          <w:szCs w:val="20"/>
        </w:rPr>
        <w:t xml:space="preserve"> SEND ALL METAL INSERTS TO DISH.</w:t>
      </w:r>
    </w:p>
    <w:p w14:paraId="3F3A605C"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2. </w:t>
      </w:r>
      <w:r w:rsidRPr="008356AB">
        <w:rPr>
          <w:rFonts w:ascii="Aptos SemiBold" w:hAnsi="Aptos SemiBold" w:cs="Segoe UI Symbol"/>
          <w:b/>
          <w:bCs/>
          <w:sz w:val="20"/>
          <w:szCs w:val="20"/>
        </w:rPr>
        <w:t>☐</w:t>
      </w:r>
      <w:r w:rsidRPr="008356AB">
        <w:rPr>
          <w:rFonts w:ascii="Aptos SemiBold" w:hAnsi="Aptos SemiBold"/>
          <w:b/>
          <w:bCs/>
          <w:sz w:val="20"/>
          <w:szCs w:val="20"/>
        </w:rPr>
        <w:t xml:space="preserve"> ENSURE ALL GLASSWARE HAS BEEN RUN AND NO DIRTY GLASSES REMAIN.</w:t>
      </w:r>
    </w:p>
    <w:p w14:paraId="5D092442" w14:textId="7CADD488" w:rsidR="00CC2ED4" w:rsidRPr="00CC2ED4" w:rsidRDefault="00CC2ED4" w:rsidP="00CC2ED4">
      <w:pPr>
        <w:spacing w:line="240" w:lineRule="auto"/>
        <w:rPr>
          <w:rFonts w:ascii="Aptos SemiBold" w:hAnsi="Aptos SemiBold"/>
          <w:b/>
          <w:bCs/>
          <w:sz w:val="20"/>
          <w:szCs w:val="20"/>
        </w:rPr>
      </w:pPr>
      <w:r w:rsidRPr="008356AB">
        <w:rPr>
          <w:rFonts w:ascii="Aptos SemiBold" w:hAnsi="Aptos SemiBold"/>
          <w:b/>
          <w:bCs/>
          <w:sz w:val="20"/>
          <w:szCs w:val="20"/>
        </w:rPr>
        <w:t xml:space="preserve">3. </w:t>
      </w:r>
      <w:r w:rsidRPr="008356AB">
        <w:rPr>
          <w:rFonts w:ascii="Aptos SemiBold" w:hAnsi="Aptos SemiBold" w:cs="Segoe UI Symbol"/>
          <w:b/>
          <w:bCs/>
          <w:sz w:val="20"/>
          <w:szCs w:val="20"/>
        </w:rPr>
        <w:t>☐</w:t>
      </w:r>
      <w:r w:rsidRPr="008356AB">
        <w:rPr>
          <w:rFonts w:ascii="Aptos SemiBold" w:hAnsi="Aptos SemiBold"/>
          <w:b/>
          <w:bCs/>
          <w:sz w:val="20"/>
          <w:szCs w:val="20"/>
        </w:rPr>
        <w:t xml:space="preserve"> STORE CLEAN BAR TOOLS AND GLASSWARE PROPERLY.</w:t>
      </w:r>
    </w:p>
    <w:p w14:paraId="42C0E213" w14:textId="345E9EF3" w:rsidR="00CC2ED4" w:rsidRPr="008356AB" w:rsidRDefault="00CC2ED4" w:rsidP="00CC2ED4">
      <w:pPr>
        <w:spacing w:line="240" w:lineRule="auto"/>
        <w:rPr>
          <w:rFonts w:ascii="Aptos SemiBold" w:hAnsi="Aptos SemiBold"/>
          <w:b/>
          <w:bCs/>
          <w:sz w:val="20"/>
          <w:szCs w:val="20"/>
        </w:rPr>
      </w:pPr>
      <w:r>
        <w:rPr>
          <w:rFonts w:ascii="Aptos SemiBold" w:hAnsi="Aptos SemiBold"/>
          <w:b/>
          <w:bCs/>
          <w:sz w:val="20"/>
          <w:szCs w:val="20"/>
        </w:rPr>
        <w:t>4</w:t>
      </w:r>
      <w:r w:rsidRPr="008356AB">
        <w:rPr>
          <w:rFonts w:ascii="Aptos SemiBold" w:hAnsi="Aptos SemiBold"/>
          <w:b/>
          <w:bCs/>
          <w:sz w:val="20"/>
          <w:szCs w:val="20"/>
        </w:rPr>
        <w:t xml:space="preserve">. </w:t>
      </w:r>
      <w:r w:rsidRPr="008356AB">
        <w:rPr>
          <w:rFonts w:ascii="Aptos SemiBold" w:hAnsi="Aptos SemiBold" w:cs="Segoe UI Symbol"/>
          <w:b/>
          <w:bCs/>
          <w:sz w:val="20"/>
          <w:szCs w:val="20"/>
        </w:rPr>
        <w:t>☐</w:t>
      </w:r>
      <w:r w:rsidRPr="008356AB">
        <w:rPr>
          <w:rFonts w:ascii="Aptos SemiBold" w:hAnsi="Aptos SemiBold"/>
          <w:b/>
          <w:bCs/>
          <w:sz w:val="20"/>
          <w:szCs w:val="20"/>
        </w:rPr>
        <w:t xml:space="preserve"> </w:t>
      </w:r>
      <w:r>
        <w:rPr>
          <w:rFonts w:ascii="Aptos SemiBold" w:hAnsi="Aptos SemiBold"/>
          <w:b/>
          <w:bCs/>
          <w:sz w:val="20"/>
          <w:szCs w:val="20"/>
        </w:rPr>
        <w:t>RUN ALL SERVER TRAYS THROUGH GLASSWARE OR DISHPIT TO CLEAN AND SANITIZE</w:t>
      </w:r>
      <w:r w:rsidRPr="008356AB">
        <w:rPr>
          <w:rFonts w:ascii="Aptos SemiBold" w:hAnsi="Aptos SemiBold"/>
          <w:b/>
          <w:bCs/>
          <w:sz w:val="20"/>
          <w:szCs w:val="20"/>
        </w:rPr>
        <w:t>.</w:t>
      </w:r>
      <w:r>
        <w:rPr>
          <w:rFonts w:ascii="Aptos SemiBold" w:hAnsi="Aptos SemiBold"/>
          <w:b/>
          <w:bCs/>
          <w:sz w:val="20"/>
          <w:szCs w:val="20"/>
        </w:rPr>
        <w:t xml:space="preserve"> AIR DRY UPSIDE DOWN.</w:t>
      </w:r>
    </w:p>
    <w:p w14:paraId="4472211C" w14:textId="532567BA" w:rsidR="008356AB" w:rsidRDefault="008356AB" w:rsidP="008356AB">
      <w:pPr>
        <w:pStyle w:val="HEADINGNWEW"/>
      </w:pPr>
      <w:r>
        <w:t>FLOOR &amp; TRASH</w:t>
      </w:r>
    </w:p>
    <w:p w14:paraId="696CFD65"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1. </w:t>
      </w:r>
      <w:r w:rsidRPr="008356AB">
        <w:rPr>
          <w:rFonts w:ascii="Aptos SemiBold" w:hAnsi="Aptos SemiBold" w:cs="Segoe UI Symbol"/>
          <w:b/>
          <w:bCs/>
          <w:sz w:val="20"/>
          <w:szCs w:val="20"/>
        </w:rPr>
        <w:t>☐</w:t>
      </w:r>
      <w:r w:rsidRPr="008356AB">
        <w:rPr>
          <w:rFonts w:ascii="Aptos SemiBold" w:hAnsi="Aptos SemiBold"/>
          <w:b/>
          <w:bCs/>
          <w:sz w:val="20"/>
          <w:szCs w:val="20"/>
        </w:rPr>
        <w:t xml:space="preserve"> SWEEP AND MOP THE BAR FLOOR THOROUGHLY, INCLUDING UNDER MATS AND CORNERS.</w:t>
      </w:r>
    </w:p>
    <w:p w14:paraId="1541FDCF"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2. </w:t>
      </w:r>
      <w:r w:rsidRPr="008356AB">
        <w:rPr>
          <w:rFonts w:ascii="Aptos SemiBold" w:hAnsi="Aptos SemiBold" w:cs="Segoe UI Symbol"/>
          <w:b/>
          <w:bCs/>
          <w:sz w:val="20"/>
          <w:szCs w:val="20"/>
        </w:rPr>
        <w:t>☐</w:t>
      </w:r>
      <w:r w:rsidRPr="008356AB">
        <w:rPr>
          <w:rFonts w:ascii="Aptos SemiBold" w:hAnsi="Aptos SemiBold"/>
          <w:b/>
          <w:bCs/>
          <w:sz w:val="20"/>
          <w:szCs w:val="20"/>
        </w:rPr>
        <w:t xml:space="preserve"> EMPTY BAR TRASH AND REPLACE LINER.</w:t>
      </w:r>
    </w:p>
    <w:p w14:paraId="1FB2BA2E" w14:textId="429FB72C"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3. </w:t>
      </w:r>
      <w:r w:rsidRPr="008356AB">
        <w:rPr>
          <w:rFonts w:ascii="Aptos SemiBold" w:hAnsi="Aptos SemiBold" w:cs="Segoe UI Symbol"/>
          <w:b/>
          <w:bCs/>
          <w:sz w:val="20"/>
          <w:szCs w:val="20"/>
        </w:rPr>
        <w:t>☐</w:t>
      </w:r>
      <w:r w:rsidRPr="008356AB">
        <w:rPr>
          <w:rFonts w:ascii="Aptos SemiBold" w:hAnsi="Aptos SemiBold"/>
          <w:b/>
          <w:bCs/>
          <w:sz w:val="20"/>
          <w:szCs w:val="20"/>
        </w:rPr>
        <w:t xml:space="preserve"> TAKE OUT GLASS RECYCLING</w:t>
      </w:r>
      <w:r w:rsidR="00332B71">
        <w:rPr>
          <w:rFonts w:ascii="Aptos SemiBold" w:hAnsi="Aptos SemiBold"/>
          <w:b/>
          <w:bCs/>
          <w:sz w:val="20"/>
          <w:szCs w:val="20"/>
        </w:rPr>
        <w:t xml:space="preserve"> IN ORANGE SHARPS BUCKET, RINSE BUCKET IN DISH PIT. </w:t>
      </w:r>
      <w:r w:rsidR="00332B71" w:rsidRPr="00332B71">
        <w:rPr>
          <w:rFonts w:ascii="Aptos ExtraBold" w:hAnsi="Aptos ExtraBold"/>
          <w:b/>
          <w:bCs/>
          <w:sz w:val="20"/>
          <w:szCs w:val="20"/>
        </w:rPr>
        <w:t>NOTHING STICKY LEFT.</w:t>
      </w:r>
    </w:p>
    <w:p w14:paraId="269D313B" w14:textId="77777777" w:rsidR="008356AB" w:rsidRDefault="008356AB" w:rsidP="008356AB">
      <w:pPr>
        <w:pStyle w:val="HEADINGNWEW"/>
      </w:pPr>
      <w:r>
        <w:t>POS &amp; GUEST-FACING AREAS</w:t>
      </w:r>
    </w:p>
    <w:p w14:paraId="777678F3"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1. </w:t>
      </w:r>
      <w:r w:rsidRPr="008356AB">
        <w:rPr>
          <w:rFonts w:ascii="Aptos SemiBold" w:hAnsi="Aptos SemiBold" w:cs="Segoe UI Symbol"/>
          <w:b/>
          <w:bCs/>
          <w:sz w:val="20"/>
          <w:szCs w:val="20"/>
        </w:rPr>
        <w:t>☐</w:t>
      </w:r>
      <w:r w:rsidRPr="008356AB">
        <w:rPr>
          <w:rFonts w:ascii="Aptos SemiBold" w:hAnsi="Aptos SemiBold"/>
          <w:b/>
          <w:bCs/>
          <w:sz w:val="20"/>
          <w:szCs w:val="20"/>
        </w:rPr>
        <w:t xml:space="preserve"> REFILL REPLIES IN BASKET AT POS COUNTER.</w:t>
      </w:r>
    </w:p>
    <w:p w14:paraId="170AFE49"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2. </w:t>
      </w:r>
      <w:r w:rsidRPr="008356AB">
        <w:rPr>
          <w:rFonts w:ascii="Aptos SemiBold" w:hAnsi="Aptos SemiBold" w:cs="Segoe UI Symbol"/>
          <w:b/>
          <w:bCs/>
          <w:sz w:val="20"/>
          <w:szCs w:val="20"/>
        </w:rPr>
        <w:t>☐</w:t>
      </w:r>
      <w:r w:rsidRPr="008356AB">
        <w:rPr>
          <w:rFonts w:ascii="Aptos SemiBold" w:hAnsi="Aptos SemiBold"/>
          <w:b/>
          <w:bCs/>
          <w:sz w:val="20"/>
          <w:szCs w:val="20"/>
        </w:rPr>
        <w:t xml:space="preserve"> </w:t>
      </w:r>
      <w:r w:rsidRPr="001979E5">
        <w:rPr>
          <w:rFonts w:ascii="Aptos ExtraBold" w:hAnsi="Aptos ExtraBold"/>
          <w:b/>
          <w:bCs/>
          <w:sz w:val="20"/>
          <w:szCs w:val="20"/>
        </w:rPr>
        <w:t>STRAIGHTEN AND WIPE ALL MENUS, INCLUDING COCKTAIL AND WINE GUIDES.</w:t>
      </w:r>
    </w:p>
    <w:p w14:paraId="1BCA01AD" w14:textId="77777777" w:rsidR="008356AB" w:rsidRPr="008356AB" w:rsidRDefault="008356AB" w:rsidP="008356AB">
      <w:pPr>
        <w:spacing w:line="240" w:lineRule="auto"/>
        <w:rPr>
          <w:rFonts w:ascii="Aptos SemiBold" w:hAnsi="Aptos SemiBold"/>
          <w:b/>
          <w:bCs/>
          <w:sz w:val="20"/>
          <w:szCs w:val="20"/>
        </w:rPr>
      </w:pPr>
      <w:r w:rsidRPr="008356AB">
        <w:rPr>
          <w:rFonts w:ascii="Aptos SemiBold" w:hAnsi="Aptos SemiBold"/>
          <w:b/>
          <w:bCs/>
          <w:sz w:val="20"/>
          <w:szCs w:val="20"/>
        </w:rPr>
        <w:t xml:space="preserve">3. </w:t>
      </w:r>
      <w:r w:rsidRPr="008356AB">
        <w:rPr>
          <w:rFonts w:ascii="Aptos SemiBold" w:hAnsi="Aptos SemiBold" w:cs="Segoe UI Symbol"/>
          <w:b/>
          <w:bCs/>
          <w:sz w:val="20"/>
          <w:szCs w:val="20"/>
        </w:rPr>
        <w:t>☐</w:t>
      </w:r>
      <w:r w:rsidRPr="008356AB">
        <w:rPr>
          <w:rFonts w:ascii="Aptos SemiBold" w:hAnsi="Aptos SemiBold"/>
          <w:b/>
          <w:bCs/>
          <w:sz w:val="20"/>
          <w:szCs w:val="20"/>
        </w:rPr>
        <w:t xml:space="preserve"> REFILL BLACK COCKTAIL NAPKINS AND 7.75" STRAWS. DO NOT OVERFILL 5.5" STRAWS.</w:t>
      </w:r>
    </w:p>
    <w:p w14:paraId="2FAF0471" w14:textId="77777777" w:rsidR="00194EDC" w:rsidRPr="00FC355D" w:rsidRDefault="008356AB" w:rsidP="008356AB">
      <w:pPr>
        <w:pStyle w:val="HEADINGNWEW"/>
      </w:pPr>
      <w:r w:rsidRPr="00FC355D">
        <w:t>FINAL NOTES FOR OPENING TEAM</w:t>
      </w:r>
    </w:p>
    <w:p w14:paraId="684A3E89" w14:textId="77777777" w:rsidR="00FC355D" w:rsidRPr="008356AB" w:rsidRDefault="008356AB" w:rsidP="00FC355D">
      <w:pPr>
        <w:spacing w:line="180" w:lineRule="exact"/>
        <w:rPr>
          <w:rFonts w:ascii="Aptos SemiBold" w:hAnsi="Aptos SemiBold"/>
          <w:b/>
          <w:bCs/>
          <w:color w:val="000000" w:themeColor="text1"/>
          <w:sz w:val="20"/>
          <w:szCs w:val="20"/>
        </w:rPr>
      </w:pPr>
      <w:r w:rsidRPr="008356AB">
        <w:rPr>
          <w:rFonts w:ascii="Aptos SemiBold" w:hAnsi="Aptos SemiBold"/>
          <w:b/>
          <w:bCs/>
          <w:color w:val="000000" w:themeColor="text1"/>
          <w:sz w:val="20"/>
          <w:szCs w:val="20"/>
        </w:rPr>
        <w:t>(LEAVE HELPFUL NOTES OR OBSERVATIONS HERE FOR THE MORNING CREW.)</w:t>
      </w:r>
    </w:p>
    <w:tbl>
      <w:tblPr>
        <w:tblStyle w:val="TableGrid"/>
        <w:tblW w:w="11011" w:type="dxa"/>
        <w:tblBorders>
          <w:top w:val="single" w:sz="36" w:space="0" w:color="auto"/>
          <w:left w:val="single" w:sz="36" w:space="0" w:color="auto"/>
          <w:bottom w:val="single" w:sz="36" w:space="0" w:color="auto"/>
          <w:right w:val="single" w:sz="36" w:space="0" w:color="auto"/>
          <w:insideH w:val="single" w:sz="36" w:space="0" w:color="auto"/>
          <w:insideV w:val="single" w:sz="36" w:space="0" w:color="auto"/>
        </w:tblBorders>
        <w:tblLook w:val="04A0" w:firstRow="1" w:lastRow="0" w:firstColumn="1" w:lastColumn="0" w:noHBand="0" w:noVBand="1"/>
      </w:tblPr>
      <w:tblGrid>
        <w:gridCol w:w="11011"/>
      </w:tblGrid>
      <w:tr w:rsidR="00FC355D" w14:paraId="633BC97B" w14:textId="77777777" w:rsidTr="003A446B">
        <w:trPr>
          <w:trHeight w:val="1881"/>
        </w:trPr>
        <w:tc>
          <w:tcPr>
            <w:tcW w:w="11011" w:type="dxa"/>
          </w:tcPr>
          <w:p w14:paraId="034E05A9" w14:textId="77777777" w:rsidR="00FC355D" w:rsidRDefault="00FC355D" w:rsidP="00FC355D">
            <w:pPr>
              <w:spacing w:line="180" w:lineRule="exact"/>
              <w:rPr>
                <w:rFonts w:ascii="Aptos SemiBold" w:hAnsi="Aptos SemiBold"/>
                <w:b/>
                <w:bCs/>
                <w:color w:val="000000" w:themeColor="text1"/>
                <w:sz w:val="20"/>
                <w:szCs w:val="20"/>
              </w:rPr>
            </w:pPr>
          </w:p>
        </w:tc>
      </w:tr>
    </w:tbl>
    <w:p w14:paraId="07AD7085" w14:textId="77777777" w:rsidR="00194EDC" w:rsidRPr="00FC355D" w:rsidRDefault="008356AB" w:rsidP="008356AB">
      <w:pPr>
        <w:pStyle w:val="HEADINGNWEW"/>
      </w:pPr>
      <w:r w:rsidRPr="00FC355D">
        <w:t>SIGNATURES</w:t>
      </w:r>
    </w:p>
    <w:tbl>
      <w:tblPr>
        <w:tblStyle w:val="TableGrid"/>
        <w:tblW w:w="0" w:type="auto"/>
        <w:tblBorders>
          <w:top w:val="none" w:sz="0" w:space="0" w:color="auto"/>
          <w:left w:val="none" w:sz="0" w:space="0" w:color="auto"/>
          <w:bottom w:val="single" w:sz="12" w:space="0" w:color="auto"/>
          <w:right w:val="none" w:sz="0" w:space="0" w:color="auto"/>
          <w:insideH w:val="single" w:sz="12" w:space="0" w:color="auto"/>
          <w:insideV w:val="none" w:sz="0" w:space="0" w:color="auto"/>
        </w:tblBorders>
        <w:tblLook w:val="04A0" w:firstRow="1" w:lastRow="0" w:firstColumn="1" w:lastColumn="0" w:noHBand="0" w:noVBand="1"/>
      </w:tblPr>
      <w:tblGrid>
        <w:gridCol w:w="8048"/>
        <w:gridCol w:w="2752"/>
      </w:tblGrid>
      <w:tr w:rsidR="00FC355D" w:rsidRPr="00FC355D" w14:paraId="5139BA58" w14:textId="77777777" w:rsidTr="008356AB">
        <w:trPr>
          <w:trHeight w:val="792"/>
        </w:trPr>
        <w:tc>
          <w:tcPr>
            <w:tcW w:w="8208" w:type="dxa"/>
          </w:tcPr>
          <w:p w14:paraId="23C259F6" w14:textId="77777777" w:rsidR="00194EDC" w:rsidRPr="008356AB" w:rsidRDefault="008356AB" w:rsidP="00FC355D">
            <w:pPr>
              <w:rPr>
                <w:rFonts w:ascii="Aptos SemiBold" w:hAnsi="Aptos SemiBold"/>
                <w:b/>
                <w:bCs/>
                <w:color w:val="000000" w:themeColor="text1"/>
                <w:sz w:val="20"/>
                <w:szCs w:val="20"/>
              </w:rPr>
            </w:pPr>
            <w:r>
              <w:rPr>
                <w:rFonts w:ascii="Aptos SemiBold" w:hAnsi="Aptos SemiBold"/>
                <w:b/>
                <w:bCs/>
                <w:color w:val="000000" w:themeColor="text1"/>
                <w:sz w:val="20"/>
                <w:szCs w:val="20"/>
              </w:rPr>
              <w:t>DESIGNATED BAR CLOSER</w:t>
            </w:r>
            <w:r w:rsidRPr="008356AB">
              <w:rPr>
                <w:rFonts w:ascii="Aptos SemiBold" w:hAnsi="Aptos SemiBold"/>
                <w:b/>
                <w:bCs/>
                <w:color w:val="000000" w:themeColor="text1"/>
                <w:sz w:val="20"/>
                <w:szCs w:val="20"/>
              </w:rPr>
              <w:t xml:space="preserve"> SIGNATURE:</w:t>
            </w:r>
          </w:p>
        </w:tc>
        <w:tc>
          <w:tcPr>
            <w:tcW w:w="2800" w:type="dxa"/>
          </w:tcPr>
          <w:p w14:paraId="7201FC52" w14:textId="77777777" w:rsidR="00194EDC" w:rsidRPr="008356AB" w:rsidRDefault="008356AB" w:rsidP="00FC355D">
            <w:pPr>
              <w:rPr>
                <w:rFonts w:ascii="Aptos SemiBold" w:hAnsi="Aptos SemiBold"/>
                <w:b/>
                <w:bCs/>
                <w:color w:val="000000" w:themeColor="text1"/>
                <w:sz w:val="20"/>
                <w:szCs w:val="20"/>
              </w:rPr>
            </w:pPr>
            <w:r w:rsidRPr="008356AB">
              <w:rPr>
                <w:rFonts w:ascii="Aptos SemiBold" w:hAnsi="Aptos SemiBold"/>
                <w:b/>
                <w:bCs/>
                <w:color w:val="000000" w:themeColor="text1"/>
                <w:sz w:val="20"/>
                <w:szCs w:val="20"/>
              </w:rPr>
              <w:t>DATE:</w:t>
            </w:r>
          </w:p>
        </w:tc>
      </w:tr>
    </w:tbl>
    <w:p w14:paraId="2EAE92AB" w14:textId="77777777" w:rsidR="00B97F76" w:rsidRPr="008356AB" w:rsidRDefault="00B97F76" w:rsidP="00FC355D">
      <w:pPr>
        <w:spacing w:line="180" w:lineRule="exact"/>
        <w:rPr>
          <w:rFonts w:ascii="Aptos SemiBold" w:hAnsi="Aptos SemiBold"/>
          <w:b/>
          <w:bCs/>
          <w:color w:val="000000" w:themeColor="text1"/>
          <w:sz w:val="20"/>
          <w:szCs w:val="20"/>
        </w:rPr>
      </w:pPr>
    </w:p>
    <w:sectPr w:rsidR="00B97F76" w:rsidRPr="008356AB" w:rsidSect="00FC35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Aptos Black">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SemiBold">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ExtraBold">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4612659">
    <w:abstractNumId w:val="8"/>
  </w:num>
  <w:num w:numId="2" w16cid:durableId="1910379685">
    <w:abstractNumId w:val="6"/>
  </w:num>
  <w:num w:numId="3" w16cid:durableId="446199561">
    <w:abstractNumId w:val="5"/>
  </w:num>
  <w:num w:numId="4" w16cid:durableId="819033371">
    <w:abstractNumId w:val="4"/>
  </w:num>
  <w:num w:numId="5" w16cid:durableId="952710075">
    <w:abstractNumId w:val="7"/>
  </w:num>
  <w:num w:numId="6" w16cid:durableId="1387875092">
    <w:abstractNumId w:val="3"/>
  </w:num>
  <w:num w:numId="7" w16cid:durableId="101610831">
    <w:abstractNumId w:val="2"/>
  </w:num>
  <w:num w:numId="8" w16cid:durableId="865872160">
    <w:abstractNumId w:val="1"/>
  </w:num>
  <w:num w:numId="9" w16cid:durableId="257102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4DC2"/>
    <w:rsid w:val="0015074B"/>
    <w:rsid w:val="00194EDC"/>
    <w:rsid w:val="001979E5"/>
    <w:rsid w:val="00276285"/>
    <w:rsid w:val="0029639D"/>
    <w:rsid w:val="00326F90"/>
    <w:rsid w:val="00332B71"/>
    <w:rsid w:val="003A446B"/>
    <w:rsid w:val="007E00FD"/>
    <w:rsid w:val="00802108"/>
    <w:rsid w:val="00823C1A"/>
    <w:rsid w:val="008356AB"/>
    <w:rsid w:val="00AA1D8D"/>
    <w:rsid w:val="00B47730"/>
    <w:rsid w:val="00B97F76"/>
    <w:rsid w:val="00BE1BCB"/>
    <w:rsid w:val="00CB0664"/>
    <w:rsid w:val="00CC2ED4"/>
    <w:rsid w:val="00FC35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4E088D"/>
  <w14:defaultImageDpi w14:val="300"/>
  <w15:docId w15:val="{51223DF5-47F7-2A4C-8C4E-5DDCE3F2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D4DC2"/>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0D4DC2"/>
    <w:rPr>
      <w:rFonts w:asciiTheme="majorHAnsi" w:eastAsiaTheme="majorEastAsia" w:hAnsiTheme="majorHAnsi" w:cstheme="majorBidi"/>
      <w:color w:val="000000" w:themeColor="text1"/>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tyle1">
    <w:name w:val="Style1"/>
    <w:basedOn w:val="Title"/>
    <w:qFormat/>
    <w:rsid w:val="000D4DC2"/>
    <w:pPr>
      <w:pBdr>
        <w:bottom w:val="single" w:sz="24" w:space="3" w:color="000000" w:themeColor="text1"/>
      </w:pBdr>
    </w:pPr>
    <w:rPr>
      <w:rFonts w:ascii="Aptos Black" w:hAnsi="Aptos Black"/>
      <w:b/>
      <w:bCs/>
      <w:sz w:val="44"/>
      <w:szCs w:val="44"/>
    </w:rPr>
  </w:style>
  <w:style w:type="paragraph" w:customStyle="1" w:styleId="HEADINGNWEW">
    <w:name w:val="HEADING NWEW"/>
    <w:basedOn w:val="Heading2"/>
    <w:qFormat/>
    <w:rsid w:val="008356AB"/>
    <w:pPr>
      <w:spacing w:before="360"/>
    </w:pPr>
    <w:rPr>
      <w:rFonts w:ascii="Aptos Black" w:hAnsi="Aptos Black"/>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Demetri Gregorakis</cp:lastModifiedBy>
  <cp:revision>8</cp:revision>
  <cp:lastPrinted>2025-10-15T18:40:00Z</cp:lastPrinted>
  <dcterms:created xsi:type="dcterms:W3CDTF">2025-08-07T04:47:00Z</dcterms:created>
  <dcterms:modified xsi:type="dcterms:W3CDTF">2025-10-15T18:40:00Z</dcterms:modified>
  <cp:category/>
</cp:coreProperties>
</file>