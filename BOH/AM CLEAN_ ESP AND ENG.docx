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74B16" w14:textId="799E11E9" w:rsidR="008356AB" w:rsidRPr="00684878" w:rsidRDefault="00595BAF" w:rsidP="00684878">
      <w:pPr>
        <w:pStyle w:val="Style1"/>
        <w:spacing w:line="204" w:lineRule="auto"/>
      </w:pPr>
      <w:r w:rsidRPr="00684878">
        <w:t>DEBERES DE LIMPIEZA/APERTURA – JAYNA GYRO</w:t>
      </w:r>
    </w:p>
    <w:p w14:paraId="26168A54" w14:textId="088B3086" w:rsidR="00194EDC" w:rsidRPr="00684878" w:rsidRDefault="00595BAF" w:rsidP="00684878">
      <w:pPr>
        <w:spacing w:line="204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684878">
        <w:rPr>
          <w:rFonts w:ascii="Aptos" w:hAnsi="Aptos"/>
          <w:b/>
          <w:bCs/>
        </w:rPr>
        <w:t>POR FAVOR COMPLETE ESTA LISTA Y FIRME SU NOMBRE CON LA FECHA CUANDO TERMINE.</w:t>
      </w:r>
    </w:p>
    <w:p w14:paraId="49C57B6E" w14:textId="77777777" w:rsidR="008356AB" w:rsidRPr="00684878" w:rsidRDefault="008356AB" w:rsidP="00684878">
      <w:pPr>
        <w:spacing w:line="204" w:lineRule="auto"/>
        <w:rPr>
          <w:rFonts w:ascii="Aptos" w:hAnsi="Aptos"/>
          <w:color w:val="000000" w:themeColor="text1"/>
          <w:sz w:val="20"/>
          <w:szCs w:val="20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050"/>
        <w:gridCol w:w="2450"/>
      </w:tblGrid>
      <w:tr w:rsidR="008356AB" w:rsidRPr="00684878" w14:paraId="539A4DC4" w14:textId="77777777" w:rsidTr="008356AB">
        <w:trPr>
          <w:trHeight w:val="437"/>
        </w:trPr>
        <w:tc>
          <w:tcPr>
            <w:tcW w:w="4050" w:type="dxa"/>
          </w:tcPr>
          <w:p w14:paraId="381CFD4F" w14:textId="77777777" w:rsidR="008356AB" w:rsidRPr="00684878" w:rsidRDefault="008356AB" w:rsidP="00684878">
            <w:pPr>
              <w:spacing w:line="204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684878">
              <w:rPr>
                <w:rFonts w:ascii="Aptos" w:hAnsi="Aptos"/>
                <w:color w:val="000000" w:themeColor="text1"/>
                <w:sz w:val="20"/>
                <w:szCs w:val="20"/>
              </w:rPr>
              <w:t>NAME:</w:t>
            </w:r>
          </w:p>
        </w:tc>
        <w:tc>
          <w:tcPr>
            <w:tcW w:w="2450" w:type="dxa"/>
          </w:tcPr>
          <w:p w14:paraId="4B2E8B14" w14:textId="77777777" w:rsidR="008356AB" w:rsidRPr="00684878" w:rsidRDefault="008356AB" w:rsidP="00684878">
            <w:pPr>
              <w:spacing w:line="204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  <w:r w:rsidRPr="00684878">
              <w:rPr>
                <w:rFonts w:ascii="Aptos" w:hAnsi="Aptos"/>
                <w:color w:val="000000" w:themeColor="text1"/>
                <w:sz w:val="20"/>
                <w:szCs w:val="20"/>
              </w:rPr>
              <w:t>DATE:</w:t>
            </w:r>
          </w:p>
        </w:tc>
      </w:tr>
    </w:tbl>
    <w:p w14:paraId="61A62753" w14:textId="58D6BFF6" w:rsidR="008356AB" w:rsidRPr="00684878" w:rsidRDefault="00595BAF" w:rsidP="00684878">
      <w:pPr>
        <w:pStyle w:val="HEADINGNWEW"/>
        <w:spacing w:line="204" w:lineRule="auto"/>
        <w:rPr>
          <w:rFonts w:ascii="Aptos" w:hAnsi="Aptos"/>
        </w:rPr>
      </w:pPr>
      <w:r w:rsidRPr="00684878">
        <w:rPr>
          <w:rFonts w:ascii="Aptos" w:hAnsi="Aptos"/>
        </w:rPr>
        <w:t>PISOS</w:t>
      </w:r>
    </w:p>
    <w:p w14:paraId="057189DC" w14:textId="77777777" w:rsidR="00595BAF" w:rsidRPr="00684878" w:rsidRDefault="00595BAF" w:rsidP="00684878">
      <w:pPr>
        <w:pStyle w:val="ListParagraph"/>
        <w:numPr>
          <w:ilvl w:val="0"/>
          <w:numId w:val="10"/>
        </w:numPr>
        <w:spacing w:line="204" w:lineRule="auto"/>
        <w:rPr>
          <w:rFonts w:ascii="Aptos" w:hAnsi="Aptos"/>
          <w:sz w:val="20"/>
          <w:szCs w:val="20"/>
        </w:rPr>
      </w:pPr>
      <w:r w:rsidRPr="00684878">
        <w:rPr>
          <w:rFonts w:ascii="Aptos" w:hAnsi="Aptos"/>
        </w:rPr>
        <w:t>BARRER TODOS LOS PISOS</w:t>
      </w:r>
    </w:p>
    <w:p w14:paraId="4B7D93FB" w14:textId="570C143F" w:rsidR="008356AB" w:rsidRPr="00684878" w:rsidRDefault="00595BAF" w:rsidP="00684878">
      <w:pPr>
        <w:pStyle w:val="ListParagraph"/>
        <w:numPr>
          <w:ilvl w:val="1"/>
          <w:numId w:val="10"/>
        </w:numPr>
        <w:spacing w:line="204" w:lineRule="auto"/>
        <w:rPr>
          <w:rFonts w:ascii="Aptos" w:hAnsi="Aptos"/>
          <w:sz w:val="20"/>
          <w:szCs w:val="20"/>
        </w:rPr>
      </w:pPr>
      <w:r w:rsidRPr="00684878">
        <w:rPr>
          <w:rFonts w:ascii="Aptos" w:hAnsi="Aptos"/>
        </w:rPr>
        <w:t>DETRÁS DE LA BARRA/EXPO</w:t>
      </w:r>
    </w:p>
    <w:p w14:paraId="53463850" w14:textId="522972B1" w:rsidR="00595BAF" w:rsidRPr="00684878" w:rsidRDefault="00595BAF" w:rsidP="00684878">
      <w:pPr>
        <w:pStyle w:val="ListParagraph"/>
        <w:numPr>
          <w:ilvl w:val="1"/>
          <w:numId w:val="10"/>
        </w:numPr>
        <w:spacing w:line="204" w:lineRule="auto"/>
        <w:rPr>
          <w:rFonts w:ascii="Aptos" w:hAnsi="Aptos"/>
          <w:sz w:val="20"/>
          <w:szCs w:val="20"/>
        </w:rPr>
      </w:pPr>
      <w:r w:rsidRPr="00684878">
        <w:rPr>
          <w:rFonts w:ascii="Aptos" w:hAnsi="Aptos"/>
        </w:rPr>
        <w:t>SALÓN PRINCIPAL</w:t>
      </w:r>
    </w:p>
    <w:p w14:paraId="79E19DEB" w14:textId="08B63CBB" w:rsidR="00595BAF" w:rsidRPr="00684878" w:rsidRDefault="00595BAF" w:rsidP="00684878">
      <w:pPr>
        <w:pStyle w:val="ListParagraph"/>
        <w:numPr>
          <w:ilvl w:val="1"/>
          <w:numId w:val="10"/>
        </w:numPr>
        <w:spacing w:line="204" w:lineRule="auto"/>
        <w:rPr>
          <w:rFonts w:ascii="Aptos" w:hAnsi="Aptos"/>
          <w:sz w:val="20"/>
          <w:szCs w:val="20"/>
        </w:rPr>
      </w:pPr>
      <w:r w:rsidRPr="00684878">
        <w:rPr>
          <w:rFonts w:ascii="Aptos" w:hAnsi="Aptos"/>
        </w:rPr>
        <w:t>SALÓN PEQUEÑO</w:t>
      </w:r>
    </w:p>
    <w:p w14:paraId="28129216" w14:textId="05AD9A93" w:rsidR="00595BAF" w:rsidRPr="00684878" w:rsidRDefault="00595BAF" w:rsidP="00684878">
      <w:pPr>
        <w:pStyle w:val="ListParagraph"/>
        <w:numPr>
          <w:ilvl w:val="1"/>
          <w:numId w:val="10"/>
        </w:numPr>
        <w:spacing w:line="204" w:lineRule="auto"/>
        <w:rPr>
          <w:rFonts w:ascii="Aptos" w:hAnsi="Aptos"/>
          <w:sz w:val="20"/>
          <w:szCs w:val="20"/>
        </w:rPr>
      </w:pPr>
      <w:r w:rsidRPr="00684878">
        <w:rPr>
          <w:rFonts w:ascii="Aptos" w:hAnsi="Aptos"/>
        </w:rPr>
        <w:t>OFICINA</w:t>
      </w:r>
    </w:p>
    <w:p w14:paraId="2425E863" w14:textId="151B5F55" w:rsidR="00595BAF" w:rsidRPr="00684878" w:rsidRDefault="00595BAF" w:rsidP="00684878">
      <w:pPr>
        <w:pStyle w:val="ListParagraph"/>
        <w:numPr>
          <w:ilvl w:val="1"/>
          <w:numId w:val="10"/>
        </w:numPr>
        <w:spacing w:line="204" w:lineRule="auto"/>
        <w:rPr>
          <w:rFonts w:ascii="Aptos" w:hAnsi="Aptos"/>
          <w:sz w:val="20"/>
          <w:szCs w:val="20"/>
        </w:rPr>
      </w:pPr>
      <w:r w:rsidRPr="00684878">
        <w:rPr>
          <w:rFonts w:ascii="Aptos" w:hAnsi="Aptos"/>
        </w:rPr>
        <w:t>BAÑOS</w:t>
      </w:r>
    </w:p>
    <w:p w14:paraId="7E0AF6D0" w14:textId="1FD66F59" w:rsidR="00595BAF" w:rsidRPr="00684878" w:rsidRDefault="00595BAF" w:rsidP="00684878">
      <w:pPr>
        <w:pStyle w:val="ListParagraph"/>
        <w:numPr>
          <w:ilvl w:val="0"/>
          <w:numId w:val="10"/>
        </w:numPr>
        <w:spacing w:line="204" w:lineRule="auto"/>
        <w:rPr>
          <w:rFonts w:ascii="Aptos" w:hAnsi="Aptos"/>
          <w:sz w:val="20"/>
          <w:szCs w:val="20"/>
        </w:rPr>
      </w:pPr>
      <w:r w:rsidRPr="00684878">
        <w:rPr>
          <w:rFonts w:ascii="Aptos" w:hAnsi="Aptos"/>
        </w:rPr>
        <w:t>TRAPEÉ TODOS LOS PISOS CON UN TRAPO LIMPIO, AGUA CALIENTE Y LIMPIADOR DE PISOS O CLORO</w:t>
      </w:r>
    </w:p>
    <w:p w14:paraId="5E9B0A3C" w14:textId="7A880B8F" w:rsidR="00595BAF" w:rsidRPr="00684878" w:rsidRDefault="00595BAF" w:rsidP="00684878">
      <w:pPr>
        <w:pStyle w:val="ListParagraph"/>
        <w:numPr>
          <w:ilvl w:val="1"/>
          <w:numId w:val="10"/>
        </w:numPr>
        <w:spacing w:line="204" w:lineRule="auto"/>
        <w:rPr>
          <w:rFonts w:ascii="Aptos" w:hAnsi="Aptos"/>
          <w:sz w:val="20"/>
          <w:szCs w:val="20"/>
        </w:rPr>
      </w:pPr>
      <w:r w:rsidRPr="00684878">
        <w:rPr>
          <w:rFonts w:ascii="Aptos" w:hAnsi="Aptos"/>
        </w:rPr>
        <w:t>SIEMPRE EMPIECE 1RO EN EL SALÓN PRINCIPAL</w:t>
      </w:r>
    </w:p>
    <w:p w14:paraId="19288B0E" w14:textId="50307731" w:rsidR="00595BAF" w:rsidRPr="00684878" w:rsidRDefault="00595BAF" w:rsidP="00684878">
      <w:pPr>
        <w:pStyle w:val="ListParagraph"/>
        <w:numPr>
          <w:ilvl w:val="1"/>
          <w:numId w:val="10"/>
        </w:numPr>
        <w:spacing w:line="204" w:lineRule="auto"/>
        <w:rPr>
          <w:rFonts w:ascii="Aptos" w:hAnsi="Aptos"/>
          <w:sz w:val="20"/>
          <w:szCs w:val="20"/>
        </w:rPr>
      </w:pPr>
      <w:r w:rsidRPr="00684878">
        <w:rPr>
          <w:rFonts w:ascii="Aptos" w:hAnsi="Aptos"/>
        </w:rPr>
        <w:t>2DO SALÓN PEQUEÑO</w:t>
      </w:r>
    </w:p>
    <w:p w14:paraId="786758B6" w14:textId="4834441E" w:rsidR="00595BAF" w:rsidRPr="00684878" w:rsidRDefault="00595BAF" w:rsidP="00684878">
      <w:pPr>
        <w:pStyle w:val="ListParagraph"/>
        <w:numPr>
          <w:ilvl w:val="1"/>
          <w:numId w:val="10"/>
        </w:numPr>
        <w:spacing w:line="204" w:lineRule="auto"/>
        <w:rPr>
          <w:rFonts w:ascii="Aptos" w:hAnsi="Aptos"/>
          <w:sz w:val="20"/>
          <w:szCs w:val="20"/>
        </w:rPr>
      </w:pPr>
      <w:r w:rsidRPr="00684878">
        <w:rPr>
          <w:rFonts w:ascii="Aptos" w:hAnsi="Aptos"/>
        </w:rPr>
        <w:t>3RO DETRÁS DE LA BARRA/EXPO</w:t>
      </w:r>
    </w:p>
    <w:p w14:paraId="06450607" w14:textId="2275E7B6" w:rsidR="00595BAF" w:rsidRPr="00684878" w:rsidRDefault="00595BAF" w:rsidP="00684878">
      <w:pPr>
        <w:pStyle w:val="ListParagraph"/>
        <w:numPr>
          <w:ilvl w:val="1"/>
          <w:numId w:val="10"/>
        </w:numPr>
        <w:spacing w:line="204" w:lineRule="auto"/>
        <w:rPr>
          <w:rFonts w:ascii="Aptos" w:hAnsi="Aptos"/>
          <w:sz w:val="20"/>
          <w:szCs w:val="20"/>
        </w:rPr>
      </w:pPr>
      <w:r w:rsidRPr="00684878">
        <w:rPr>
          <w:rFonts w:ascii="Aptos" w:hAnsi="Aptos"/>
        </w:rPr>
        <w:t>4TO OFICINA</w:t>
      </w:r>
    </w:p>
    <w:p w14:paraId="5B1868C0" w14:textId="13223B39" w:rsidR="00595BAF" w:rsidRPr="00684878" w:rsidRDefault="00595BAF" w:rsidP="00684878">
      <w:pPr>
        <w:pStyle w:val="ListParagraph"/>
        <w:numPr>
          <w:ilvl w:val="1"/>
          <w:numId w:val="10"/>
        </w:numPr>
        <w:spacing w:line="204" w:lineRule="auto"/>
        <w:rPr>
          <w:rFonts w:ascii="Aptos" w:hAnsi="Aptos"/>
          <w:sz w:val="20"/>
          <w:szCs w:val="20"/>
        </w:rPr>
      </w:pPr>
      <w:r w:rsidRPr="00684878">
        <w:rPr>
          <w:rFonts w:ascii="Aptos" w:hAnsi="Aptos"/>
        </w:rPr>
        <w:t>LO ÚLTIMO SIEMPRE SON LOS BAÑOS</w:t>
      </w:r>
    </w:p>
    <w:p w14:paraId="680A45C8" w14:textId="02B2B416" w:rsidR="00595BAF" w:rsidRPr="00684878" w:rsidRDefault="00595BAF" w:rsidP="00684878">
      <w:pPr>
        <w:pStyle w:val="ListParagraph"/>
        <w:numPr>
          <w:ilvl w:val="1"/>
          <w:numId w:val="10"/>
        </w:numPr>
        <w:spacing w:line="204" w:lineRule="auto"/>
        <w:rPr>
          <w:rFonts w:ascii="Aptos" w:hAnsi="Aptos"/>
          <w:sz w:val="20"/>
          <w:szCs w:val="20"/>
        </w:rPr>
      </w:pPr>
      <w:r w:rsidRPr="00684878">
        <w:rPr>
          <w:rFonts w:ascii="Aptos" w:hAnsi="Aptos"/>
        </w:rPr>
        <w:t>VACIAR EL AGUA SUCIA EN EL ÁREA DE MACETAS AFUERA</w:t>
      </w:r>
    </w:p>
    <w:p w14:paraId="2A51D4E1" w14:textId="530BAD80" w:rsidR="00595BAF" w:rsidRPr="00684878" w:rsidRDefault="00595BAF" w:rsidP="00684878">
      <w:pPr>
        <w:pStyle w:val="ListParagraph"/>
        <w:numPr>
          <w:ilvl w:val="1"/>
          <w:numId w:val="10"/>
        </w:numPr>
        <w:spacing w:line="204" w:lineRule="auto"/>
        <w:rPr>
          <w:rFonts w:ascii="Aptos" w:hAnsi="Aptos"/>
          <w:sz w:val="20"/>
          <w:szCs w:val="20"/>
        </w:rPr>
      </w:pPr>
      <w:r w:rsidRPr="00684878">
        <w:rPr>
          <w:rFonts w:ascii="Aptos" w:hAnsi="Aptos"/>
        </w:rPr>
        <w:t>GUARDAR EL CUBO AMARILLO CON EL TRAPO DETRÁS DE LA PUERTA TRASERA, ESCONDIDO LO MÁS POSIBLE</w:t>
      </w:r>
    </w:p>
    <w:p w14:paraId="1CD937E4" w14:textId="02160311" w:rsidR="00595BAF" w:rsidRPr="00684878" w:rsidRDefault="00595BAF" w:rsidP="00684878">
      <w:pPr>
        <w:pStyle w:val="ListParagraph"/>
        <w:numPr>
          <w:ilvl w:val="0"/>
          <w:numId w:val="10"/>
        </w:numPr>
        <w:spacing w:line="204" w:lineRule="auto"/>
        <w:rPr>
          <w:rFonts w:ascii="Aptos" w:hAnsi="Aptos"/>
          <w:sz w:val="20"/>
          <w:szCs w:val="20"/>
        </w:rPr>
      </w:pPr>
      <w:r w:rsidRPr="00684878">
        <w:rPr>
          <w:rFonts w:ascii="Aptos" w:hAnsi="Aptos"/>
        </w:rPr>
        <w:t>BAJAR TODAS LAS SILLAS</w:t>
      </w:r>
    </w:p>
    <w:p w14:paraId="51A62C11" w14:textId="71FD2A78" w:rsidR="00595BAF" w:rsidRPr="00684878" w:rsidRDefault="00595BAF" w:rsidP="00684878">
      <w:pPr>
        <w:pStyle w:val="ListParagraph"/>
        <w:numPr>
          <w:ilvl w:val="0"/>
          <w:numId w:val="10"/>
        </w:numPr>
        <w:spacing w:line="204" w:lineRule="auto"/>
        <w:rPr>
          <w:rFonts w:ascii="Aptos" w:hAnsi="Aptos"/>
          <w:sz w:val="20"/>
          <w:szCs w:val="20"/>
        </w:rPr>
      </w:pPr>
      <w:r w:rsidRPr="00684878">
        <w:rPr>
          <w:rFonts w:ascii="Aptos" w:hAnsi="Aptos"/>
        </w:rPr>
        <w:t>USAR EL SOPLADOR PARA LIMPIAR TODO EL ESTACIONAMIENTO</w:t>
      </w:r>
    </w:p>
    <w:p w14:paraId="4D2BA4A2" w14:textId="039F366A" w:rsidR="00595BAF" w:rsidRPr="00684878" w:rsidRDefault="00595BAF" w:rsidP="00684878">
      <w:pPr>
        <w:pStyle w:val="ListParagraph"/>
        <w:numPr>
          <w:ilvl w:val="0"/>
          <w:numId w:val="10"/>
        </w:numPr>
        <w:spacing w:line="204" w:lineRule="auto"/>
        <w:rPr>
          <w:rFonts w:ascii="Aptos" w:hAnsi="Aptos"/>
          <w:sz w:val="20"/>
          <w:szCs w:val="20"/>
        </w:rPr>
      </w:pPr>
      <w:r w:rsidRPr="00684878">
        <w:rPr>
          <w:rFonts w:ascii="Aptos" w:hAnsi="Aptos"/>
        </w:rPr>
        <w:t>REVISAR TODAS LAS MACETAS ALREDEDOR DE LA PROPIEDAD PARA BASURA Y RETIRARLA SI ES NECESARIO</w:t>
      </w:r>
    </w:p>
    <w:p w14:paraId="5CA99DB6" w14:textId="595A0499" w:rsidR="00595BAF" w:rsidRPr="00684878" w:rsidRDefault="00595BAF" w:rsidP="00684878">
      <w:pPr>
        <w:pStyle w:val="ListParagraph"/>
        <w:numPr>
          <w:ilvl w:val="0"/>
          <w:numId w:val="10"/>
        </w:numPr>
        <w:spacing w:line="204" w:lineRule="auto"/>
        <w:rPr>
          <w:rFonts w:ascii="Aptos" w:hAnsi="Aptos"/>
          <w:sz w:val="20"/>
          <w:szCs w:val="20"/>
        </w:rPr>
      </w:pPr>
      <w:r w:rsidRPr="00684878">
        <w:rPr>
          <w:rFonts w:ascii="Aptos" w:hAnsi="Aptos"/>
        </w:rPr>
        <w:t>REVISAR TELARAÑAS EN EL FRENTE DEL EDIFICIO Y TAMBIÉN ALREDEDOR DE LAS MACETAS EN EL ÁREA DEL PATIO LATERAL; USAR UNA ESCOBA PARA QUITARLAS</w:t>
      </w:r>
    </w:p>
    <w:p w14:paraId="2265431E" w14:textId="2258497A" w:rsidR="00595BAF" w:rsidRPr="00684878" w:rsidRDefault="00595BAF" w:rsidP="00684878">
      <w:pPr>
        <w:pStyle w:val="HEADINGNWEW"/>
        <w:spacing w:line="204" w:lineRule="auto"/>
        <w:rPr>
          <w:rFonts w:ascii="Aptos" w:hAnsi="Aptos"/>
        </w:rPr>
      </w:pPr>
      <w:r w:rsidRPr="00684878">
        <w:rPr>
          <w:rFonts w:ascii="Aptos" w:hAnsi="Aptos"/>
        </w:rPr>
        <w:t>BAÑOS</w:t>
      </w:r>
    </w:p>
    <w:p w14:paraId="21CC92BE" w14:textId="193DA152" w:rsidR="00595BAF" w:rsidRPr="00684878" w:rsidRDefault="00595BAF" w:rsidP="00684878">
      <w:pPr>
        <w:pStyle w:val="ListParagraph"/>
        <w:numPr>
          <w:ilvl w:val="0"/>
          <w:numId w:val="11"/>
        </w:numPr>
        <w:spacing w:line="204" w:lineRule="auto"/>
        <w:rPr>
          <w:rFonts w:ascii="Aptos" w:hAnsi="Aptos"/>
          <w:sz w:val="20"/>
          <w:szCs w:val="20"/>
        </w:rPr>
      </w:pPr>
      <w:r w:rsidRPr="00684878">
        <w:rPr>
          <w:rFonts w:ascii="Aptos" w:hAnsi="Aptos"/>
        </w:rPr>
        <w:t>DESPUÉS DE BARRER Y TRAPEAR, USE LIMPIADOR DE BAÑO Y CEPILLO PARA TALLAR EL INODORO</w:t>
      </w:r>
    </w:p>
    <w:p w14:paraId="18D11630" w14:textId="74B45577" w:rsidR="00595BAF" w:rsidRPr="00684878" w:rsidRDefault="00595BAF" w:rsidP="00684878">
      <w:pPr>
        <w:pStyle w:val="ListParagraph"/>
        <w:numPr>
          <w:ilvl w:val="0"/>
          <w:numId w:val="11"/>
        </w:numPr>
        <w:spacing w:line="204" w:lineRule="auto"/>
        <w:rPr>
          <w:rFonts w:ascii="Aptos" w:hAnsi="Aptos"/>
          <w:sz w:val="20"/>
          <w:szCs w:val="20"/>
        </w:rPr>
      </w:pPr>
      <w:r w:rsidRPr="00684878">
        <w:rPr>
          <w:rFonts w:ascii="Aptos" w:hAnsi="Aptos"/>
        </w:rPr>
        <w:t>CON GUANTES, USE DESENGRASANTE MORADO HD PARA LIMPIAR EL INODORO DE ARRIBA A ABAJO, LIMPIANDO TODA LA PORCELANA</w:t>
      </w:r>
    </w:p>
    <w:p w14:paraId="3649C8E3" w14:textId="347FD9AE" w:rsidR="00595BAF" w:rsidRPr="00684878" w:rsidRDefault="00595BAF" w:rsidP="00684878">
      <w:pPr>
        <w:pStyle w:val="ListParagraph"/>
        <w:numPr>
          <w:ilvl w:val="0"/>
          <w:numId w:val="11"/>
        </w:numPr>
        <w:spacing w:line="204" w:lineRule="auto"/>
        <w:rPr>
          <w:rFonts w:ascii="Aptos" w:hAnsi="Aptos"/>
          <w:sz w:val="20"/>
          <w:szCs w:val="20"/>
        </w:rPr>
      </w:pPr>
      <w:r w:rsidRPr="00684878">
        <w:rPr>
          <w:rFonts w:ascii="Aptos" w:hAnsi="Aptos"/>
        </w:rPr>
        <w:t>ROCIAR Y LIMPIAR EL PISO ALREDEDOR DE TODO EL INODORO, INCLUYENDO LA PARTE TRASERA.</w:t>
      </w:r>
    </w:p>
    <w:p w14:paraId="4313D197" w14:textId="71E69C92" w:rsidR="00595BAF" w:rsidRPr="00684878" w:rsidRDefault="00595BAF" w:rsidP="00684878">
      <w:pPr>
        <w:pStyle w:val="ListParagraph"/>
        <w:numPr>
          <w:ilvl w:val="0"/>
          <w:numId w:val="11"/>
        </w:numPr>
        <w:spacing w:line="204" w:lineRule="auto"/>
        <w:rPr>
          <w:rFonts w:ascii="Aptos" w:hAnsi="Aptos"/>
          <w:sz w:val="20"/>
          <w:szCs w:val="20"/>
        </w:rPr>
      </w:pPr>
      <w:r w:rsidRPr="00684878">
        <w:rPr>
          <w:rFonts w:ascii="Aptos" w:hAnsi="Aptos"/>
        </w:rPr>
        <w:t>ASEGÚRESE DE LIMPIAR EL SOPORTE DEL CEPILLO DEL INODORO ASÍ COMO EL MANGO</w:t>
      </w:r>
    </w:p>
    <w:p w14:paraId="38082DD3" w14:textId="13FE4A46" w:rsidR="00595BAF" w:rsidRPr="00684878" w:rsidRDefault="00595BAF" w:rsidP="00684878">
      <w:pPr>
        <w:pStyle w:val="ListParagraph"/>
        <w:numPr>
          <w:ilvl w:val="0"/>
          <w:numId w:val="11"/>
        </w:numPr>
        <w:spacing w:line="204" w:lineRule="auto"/>
        <w:rPr>
          <w:rFonts w:ascii="Aptos" w:hAnsi="Aptos"/>
          <w:sz w:val="20"/>
          <w:szCs w:val="20"/>
        </w:rPr>
      </w:pPr>
      <w:r w:rsidRPr="00684878">
        <w:rPr>
          <w:rFonts w:ascii="Aptos" w:hAnsi="Aptos"/>
        </w:rPr>
        <w:t>USE WINDEX PARA LIMPIAR LOS ESPEJOS CON UNA TOALLA DE MICROFIBRA DE RAYAS BLANCAS/VERDES PARA EVITAR PELUSAS</w:t>
      </w:r>
    </w:p>
    <w:p w14:paraId="08F4E0BC" w14:textId="69EB0D65" w:rsidR="00595BAF" w:rsidRPr="00684878" w:rsidRDefault="00232824" w:rsidP="00684878">
      <w:pPr>
        <w:pStyle w:val="ListParagraph"/>
        <w:numPr>
          <w:ilvl w:val="0"/>
          <w:numId w:val="11"/>
        </w:numPr>
        <w:spacing w:line="204" w:lineRule="auto"/>
        <w:rPr>
          <w:rFonts w:ascii="Aptos" w:hAnsi="Aptos"/>
          <w:sz w:val="20"/>
          <w:szCs w:val="20"/>
        </w:rPr>
      </w:pPr>
      <w:r w:rsidRPr="00684878">
        <w:rPr>
          <w:rFonts w:ascii="Aptos" w:hAnsi="Aptos"/>
        </w:rPr>
        <w:t>LIMPIE LA MÁQUINA SECAMANOS</w:t>
      </w:r>
    </w:p>
    <w:p w14:paraId="034C97E4" w14:textId="169ACEFD" w:rsidR="00232824" w:rsidRPr="00684878" w:rsidRDefault="00232824" w:rsidP="00684878">
      <w:pPr>
        <w:pStyle w:val="ListParagraph"/>
        <w:numPr>
          <w:ilvl w:val="0"/>
          <w:numId w:val="11"/>
        </w:numPr>
        <w:spacing w:line="204" w:lineRule="auto"/>
        <w:rPr>
          <w:rFonts w:ascii="Aptos" w:hAnsi="Aptos"/>
          <w:sz w:val="20"/>
          <w:szCs w:val="20"/>
        </w:rPr>
      </w:pPr>
      <w:r w:rsidRPr="00684878">
        <w:rPr>
          <w:rFonts w:ascii="Aptos" w:hAnsi="Aptos"/>
        </w:rPr>
        <w:t>LIMPIE EL DISPENSADOR DE JABÓN</w:t>
      </w:r>
    </w:p>
    <w:p w14:paraId="3C9C410F" w14:textId="203250EB" w:rsidR="00232824" w:rsidRPr="00684878" w:rsidRDefault="00232824" w:rsidP="00684878">
      <w:pPr>
        <w:pStyle w:val="ListParagraph"/>
        <w:numPr>
          <w:ilvl w:val="0"/>
          <w:numId w:val="11"/>
        </w:numPr>
        <w:spacing w:line="204" w:lineRule="auto"/>
        <w:rPr>
          <w:rFonts w:ascii="Aptos" w:hAnsi="Aptos"/>
          <w:sz w:val="20"/>
          <w:szCs w:val="20"/>
        </w:rPr>
      </w:pPr>
      <w:r w:rsidRPr="00684878">
        <w:rPr>
          <w:rFonts w:ascii="Aptos" w:hAnsi="Aptos"/>
        </w:rPr>
        <w:t>LIMPIE EL LAVAMANOS Y ENJUÁGUELO</w:t>
      </w:r>
    </w:p>
    <w:p w14:paraId="2FAF0471" w14:textId="5C36A6BE" w:rsidR="00194EDC" w:rsidRPr="00684878" w:rsidRDefault="008356AB" w:rsidP="00684878">
      <w:pPr>
        <w:pStyle w:val="HEADINGNWEW"/>
        <w:spacing w:line="204" w:lineRule="auto"/>
        <w:rPr>
          <w:rFonts w:ascii="Aptos" w:hAnsi="Aptos"/>
        </w:rPr>
      </w:pPr>
      <w:r w:rsidRPr="00684878">
        <w:rPr>
          <w:rFonts w:ascii="Aptos" w:hAnsi="Aptos"/>
        </w:rPr>
        <w:t>NOTAS PARA EL EQUIPO DE APERTURA DE SALÓN</w:t>
      </w:r>
    </w:p>
    <w:p w14:paraId="684A3E89" w14:textId="77777777" w:rsidR="00FC355D" w:rsidRPr="00684878" w:rsidRDefault="008356AB" w:rsidP="00684878">
      <w:pPr>
        <w:spacing w:line="204" w:lineRule="auto"/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684878">
        <w:rPr>
          <w:rFonts w:ascii="Aptos" w:hAnsi="Aptos"/>
          <w:b/>
          <w:bCs/>
        </w:rPr>
        <w:t>(DEJE AQUÍ NOTAS ÚTILES U OBSERVACIONES PARA EL EQUIPO DE LA MAÑANA.)</w:t>
      </w:r>
    </w:p>
    <w:tbl>
      <w:tblPr>
        <w:tblStyle w:val="TableGrid"/>
        <w:tblW w:w="10755" w:type="dxa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10755"/>
      </w:tblGrid>
      <w:tr w:rsidR="00FC355D" w:rsidRPr="00684878" w14:paraId="633BC97B" w14:textId="77777777" w:rsidTr="00232824">
        <w:trPr>
          <w:trHeight w:val="1125"/>
        </w:trPr>
        <w:tc>
          <w:tcPr>
            <w:tcW w:w="10755" w:type="dxa"/>
          </w:tcPr>
          <w:p w14:paraId="034E05A9" w14:textId="77777777" w:rsidR="00FC355D" w:rsidRPr="00684878" w:rsidRDefault="00FC355D" w:rsidP="00684878">
            <w:pPr>
              <w:spacing w:line="204" w:lineRule="auto"/>
              <w:rPr>
                <w:rFonts w:ascii="Aptos" w:hAnsi="Aptos"/>
                <w:color w:val="000000" w:themeColor="text1"/>
                <w:sz w:val="20"/>
                <w:szCs w:val="20"/>
              </w:rPr>
            </w:pPr>
          </w:p>
        </w:tc>
      </w:tr>
    </w:tbl>
    <w:p w14:paraId="07AD7085" w14:textId="77777777" w:rsidR="00194EDC" w:rsidRPr="00684878" w:rsidRDefault="008356AB" w:rsidP="00684878">
      <w:pPr>
        <w:pStyle w:val="HEADINGNWEW"/>
        <w:spacing w:line="204" w:lineRule="auto"/>
        <w:rPr>
          <w:rFonts w:ascii="Aptos" w:hAnsi="Aptos"/>
        </w:rPr>
      </w:pPr>
      <w:r w:rsidRPr="00684878">
        <w:rPr>
          <w:rFonts w:ascii="Aptos" w:hAnsi="Aptos"/>
        </w:rPr>
        <w:t>FIRMAS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8"/>
        <w:gridCol w:w="2752"/>
      </w:tblGrid>
      <w:tr w:rsidR="00FC355D" w:rsidRPr="00684878" w14:paraId="5139BA58" w14:textId="77777777" w:rsidTr="008356AB">
        <w:trPr>
          <w:trHeight w:val="792"/>
        </w:trPr>
        <w:tc>
          <w:tcPr>
            <w:tcW w:w="8208" w:type="dxa"/>
          </w:tcPr>
          <w:p w14:paraId="23C259F6" w14:textId="37A7BFCF" w:rsidR="00194EDC" w:rsidRPr="00684878" w:rsidRDefault="008356AB" w:rsidP="00684878">
            <w:pPr>
              <w:spacing w:line="204" w:lineRule="auto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684878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SIGNATURE:</w:t>
            </w:r>
          </w:p>
        </w:tc>
        <w:tc>
          <w:tcPr>
            <w:tcW w:w="2800" w:type="dxa"/>
          </w:tcPr>
          <w:p w14:paraId="7201FC52" w14:textId="77777777" w:rsidR="00194EDC" w:rsidRPr="00684878" w:rsidRDefault="008356AB" w:rsidP="00684878">
            <w:pPr>
              <w:spacing w:line="204" w:lineRule="auto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684878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DATE:</w:t>
            </w:r>
          </w:p>
        </w:tc>
      </w:tr>
    </w:tbl>
    <w:p w14:paraId="2EAE92AB" w14:textId="51F3DDF4" w:rsidR="00B97F76" w:rsidRDefault="00B97F76" w:rsidP="00684878">
      <w:pPr>
        <w:spacing w:line="204" w:lineRule="auto"/>
        <w:rPr>
          <w:rFonts w:ascii="Aptos" w:hAnsi="Aptos"/>
          <w:color w:val="000000" w:themeColor="text1"/>
          <w:sz w:val="20"/>
          <w:szCs w:val="20"/>
        </w:rPr>
      </w:pPr>
    </w:p>
    <w:p w14:paraId="0C08492A" w14:textId="77777777" w:rsidR="000038A0" w:rsidRPr="008356AB" w:rsidRDefault="000038A0" w:rsidP="000038A0">
      <w:pPr>
        <w:pStyle w:val="Style1"/>
      </w:pPr>
      <w:r>
        <w:lastRenderedPageBreak/>
        <w:t>CLEANING/OPENING</w:t>
      </w:r>
      <w:r w:rsidRPr="008356AB">
        <w:t xml:space="preserve"> DUTIES – JAYNA GYRO</w:t>
      </w:r>
    </w:p>
    <w:p w14:paraId="34EB883B" w14:textId="77777777" w:rsidR="000038A0" w:rsidRDefault="000038A0" w:rsidP="000038A0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>
        <w:rPr>
          <w:rFonts w:ascii="Aptos" w:hAnsi="Aptos"/>
          <w:b/>
          <w:bCs/>
          <w:color w:val="000000" w:themeColor="text1"/>
          <w:sz w:val="20"/>
          <w:szCs w:val="20"/>
        </w:rPr>
        <w:t>PLEASE COMPLETE THIS LIST AND SIGN YOUR NAME WITH THE DATE WHEN YOU ARE FINISHED.</w:t>
      </w:r>
    </w:p>
    <w:p w14:paraId="4AD60D35" w14:textId="77777777" w:rsidR="000038A0" w:rsidRPr="008356AB" w:rsidRDefault="000038A0" w:rsidP="000038A0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050"/>
        <w:gridCol w:w="2450"/>
      </w:tblGrid>
      <w:tr w:rsidR="000038A0" w:rsidRPr="00FC355D" w14:paraId="19CDF953" w14:textId="77777777" w:rsidTr="001276E2">
        <w:trPr>
          <w:trHeight w:val="437"/>
        </w:trPr>
        <w:tc>
          <w:tcPr>
            <w:tcW w:w="4050" w:type="dxa"/>
          </w:tcPr>
          <w:p w14:paraId="10C598ED" w14:textId="77777777" w:rsidR="000038A0" w:rsidRPr="008356AB" w:rsidRDefault="000038A0" w:rsidP="001276E2">
            <w:pPr>
              <w:spacing w:line="180" w:lineRule="exact"/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</w:pPr>
            <w:r w:rsidRPr="008356AB"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  <w:t>NAME:</w:t>
            </w:r>
          </w:p>
        </w:tc>
        <w:tc>
          <w:tcPr>
            <w:tcW w:w="2450" w:type="dxa"/>
          </w:tcPr>
          <w:p w14:paraId="07887A71" w14:textId="77777777" w:rsidR="000038A0" w:rsidRPr="008356AB" w:rsidRDefault="000038A0" w:rsidP="001276E2">
            <w:pPr>
              <w:spacing w:line="180" w:lineRule="exact"/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</w:pPr>
            <w:r w:rsidRPr="008356AB"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  <w:t>DATE:</w:t>
            </w:r>
          </w:p>
        </w:tc>
      </w:tr>
    </w:tbl>
    <w:p w14:paraId="0DE2A871" w14:textId="77777777" w:rsidR="000038A0" w:rsidRDefault="000038A0" w:rsidP="000038A0">
      <w:pPr>
        <w:pStyle w:val="HEADINGNWEW"/>
      </w:pPr>
      <w:r>
        <w:t>FLOORS</w:t>
      </w:r>
    </w:p>
    <w:p w14:paraId="4B64AEDF" w14:textId="77777777" w:rsidR="000038A0" w:rsidRDefault="000038A0" w:rsidP="000038A0">
      <w:pPr>
        <w:pStyle w:val="ListParagraph"/>
        <w:numPr>
          <w:ilvl w:val="0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 w:rsidRPr="00595BAF">
        <w:rPr>
          <w:rFonts w:ascii="Aptos SemiBold" w:hAnsi="Aptos SemiBold"/>
          <w:b/>
          <w:bCs/>
          <w:sz w:val="20"/>
          <w:szCs w:val="20"/>
        </w:rPr>
        <w:t xml:space="preserve">SWEEP ALL FLOORS </w:t>
      </w:r>
    </w:p>
    <w:p w14:paraId="70958736" w14:textId="77777777" w:rsidR="000038A0" w:rsidRDefault="000038A0" w:rsidP="000038A0">
      <w:pPr>
        <w:pStyle w:val="ListParagraph"/>
        <w:numPr>
          <w:ilvl w:val="1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 w:rsidRPr="00595BAF">
        <w:rPr>
          <w:rFonts w:ascii="Aptos SemiBold" w:hAnsi="Aptos SemiBold"/>
          <w:b/>
          <w:bCs/>
          <w:sz w:val="20"/>
          <w:szCs w:val="20"/>
        </w:rPr>
        <w:t>BEHIND THE BAR COUNTER/EXPO</w:t>
      </w:r>
    </w:p>
    <w:p w14:paraId="33711988" w14:textId="77777777" w:rsidR="000038A0" w:rsidRDefault="000038A0" w:rsidP="000038A0">
      <w:pPr>
        <w:pStyle w:val="ListParagraph"/>
        <w:numPr>
          <w:ilvl w:val="1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rPr>
          <w:rFonts w:ascii="Aptos SemiBold" w:hAnsi="Aptos SemiBold"/>
          <w:b/>
          <w:bCs/>
          <w:sz w:val="20"/>
          <w:szCs w:val="20"/>
        </w:rPr>
        <w:t>MAIN DINING ROOM</w:t>
      </w:r>
    </w:p>
    <w:p w14:paraId="14ED3413" w14:textId="77777777" w:rsidR="000038A0" w:rsidRDefault="000038A0" w:rsidP="000038A0">
      <w:pPr>
        <w:pStyle w:val="ListParagraph"/>
        <w:numPr>
          <w:ilvl w:val="1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rPr>
          <w:rFonts w:ascii="Aptos SemiBold" w:hAnsi="Aptos SemiBold"/>
          <w:b/>
          <w:bCs/>
          <w:sz w:val="20"/>
          <w:szCs w:val="20"/>
        </w:rPr>
        <w:t>SMALL DINING ROOM</w:t>
      </w:r>
    </w:p>
    <w:p w14:paraId="6AF3832F" w14:textId="77777777" w:rsidR="000038A0" w:rsidRDefault="000038A0" w:rsidP="000038A0">
      <w:pPr>
        <w:pStyle w:val="ListParagraph"/>
        <w:numPr>
          <w:ilvl w:val="1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rPr>
          <w:rFonts w:ascii="Aptos SemiBold" w:hAnsi="Aptos SemiBold"/>
          <w:b/>
          <w:bCs/>
          <w:sz w:val="20"/>
          <w:szCs w:val="20"/>
        </w:rPr>
        <w:t>OFFICE</w:t>
      </w:r>
    </w:p>
    <w:p w14:paraId="1AFC8A74" w14:textId="77777777" w:rsidR="000038A0" w:rsidRDefault="000038A0" w:rsidP="000038A0">
      <w:pPr>
        <w:pStyle w:val="ListParagraph"/>
        <w:numPr>
          <w:ilvl w:val="1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rPr>
          <w:rFonts w:ascii="Aptos SemiBold" w:hAnsi="Aptos SemiBold"/>
          <w:b/>
          <w:bCs/>
          <w:sz w:val="20"/>
          <w:szCs w:val="20"/>
        </w:rPr>
        <w:t>BATHROOMS</w:t>
      </w:r>
    </w:p>
    <w:p w14:paraId="655838AA" w14:textId="77777777" w:rsidR="000038A0" w:rsidRDefault="000038A0" w:rsidP="000038A0">
      <w:pPr>
        <w:pStyle w:val="ListParagraph"/>
        <w:numPr>
          <w:ilvl w:val="0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rPr>
          <w:rFonts w:ascii="Aptos SemiBold" w:hAnsi="Aptos SemiBold"/>
          <w:b/>
          <w:bCs/>
          <w:sz w:val="20"/>
          <w:szCs w:val="20"/>
        </w:rPr>
        <w:t>MOP ALL FLOORS WITH A FRESH MOP, HOT WATER AND FLOOR CLEANER OR BLEACH</w:t>
      </w:r>
    </w:p>
    <w:p w14:paraId="0482B843" w14:textId="77777777" w:rsidR="000038A0" w:rsidRDefault="000038A0" w:rsidP="000038A0">
      <w:pPr>
        <w:pStyle w:val="ListParagraph"/>
        <w:numPr>
          <w:ilvl w:val="1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rPr>
          <w:rFonts w:ascii="Aptos SemiBold" w:hAnsi="Aptos SemiBold"/>
          <w:b/>
          <w:bCs/>
          <w:sz w:val="20"/>
          <w:szCs w:val="20"/>
        </w:rPr>
        <w:t>ALWAYS START 1</w:t>
      </w:r>
      <w:proofErr w:type="gramStart"/>
      <w:r w:rsidRPr="00595BAF">
        <w:rPr>
          <w:rFonts w:ascii="Aptos SemiBold" w:hAnsi="Aptos SemiBold"/>
          <w:b/>
          <w:bCs/>
          <w:sz w:val="20"/>
          <w:szCs w:val="20"/>
          <w:vertAlign w:val="superscript"/>
        </w:rPr>
        <w:t>ST</w:t>
      </w:r>
      <w:r>
        <w:rPr>
          <w:rFonts w:ascii="Aptos SemiBold" w:hAnsi="Aptos SemiBold"/>
          <w:b/>
          <w:bCs/>
          <w:sz w:val="20"/>
          <w:szCs w:val="20"/>
        </w:rPr>
        <w:t xml:space="preserve">  THE</w:t>
      </w:r>
      <w:proofErr w:type="gramEnd"/>
      <w:r>
        <w:rPr>
          <w:rFonts w:ascii="Aptos SemiBold" w:hAnsi="Aptos SemiBold"/>
          <w:b/>
          <w:bCs/>
          <w:sz w:val="20"/>
          <w:szCs w:val="20"/>
        </w:rPr>
        <w:t xml:space="preserve"> MAIN DINING ROOM</w:t>
      </w:r>
    </w:p>
    <w:p w14:paraId="25E3A866" w14:textId="77777777" w:rsidR="000038A0" w:rsidRDefault="000038A0" w:rsidP="000038A0">
      <w:pPr>
        <w:pStyle w:val="ListParagraph"/>
        <w:numPr>
          <w:ilvl w:val="1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rPr>
          <w:rFonts w:ascii="Aptos SemiBold" w:hAnsi="Aptos SemiBold"/>
          <w:b/>
          <w:bCs/>
          <w:sz w:val="20"/>
          <w:szCs w:val="20"/>
        </w:rPr>
        <w:t>2</w:t>
      </w:r>
      <w:r w:rsidRPr="00595BAF">
        <w:rPr>
          <w:rFonts w:ascii="Aptos SemiBold" w:hAnsi="Aptos SemiBold"/>
          <w:b/>
          <w:bCs/>
          <w:sz w:val="20"/>
          <w:szCs w:val="20"/>
          <w:vertAlign w:val="superscript"/>
        </w:rPr>
        <w:t>ND</w:t>
      </w:r>
      <w:r>
        <w:rPr>
          <w:rFonts w:ascii="Aptos SemiBold" w:hAnsi="Aptos SemiBold"/>
          <w:b/>
          <w:bCs/>
          <w:sz w:val="20"/>
          <w:szCs w:val="20"/>
        </w:rPr>
        <w:t xml:space="preserve"> SMALL DINING ROOM</w:t>
      </w:r>
    </w:p>
    <w:p w14:paraId="29C02487" w14:textId="77777777" w:rsidR="000038A0" w:rsidRDefault="000038A0" w:rsidP="000038A0">
      <w:pPr>
        <w:pStyle w:val="ListParagraph"/>
        <w:numPr>
          <w:ilvl w:val="1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rPr>
          <w:rFonts w:ascii="Aptos SemiBold" w:hAnsi="Aptos SemiBold"/>
          <w:b/>
          <w:bCs/>
          <w:sz w:val="20"/>
          <w:szCs w:val="20"/>
        </w:rPr>
        <w:t>3</w:t>
      </w:r>
      <w:r w:rsidRPr="00595BAF">
        <w:rPr>
          <w:rFonts w:ascii="Aptos SemiBold" w:hAnsi="Aptos SemiBold"/>
          <w:b/>
          <w:bCs/>
          <w:sz w:val="20"/>
          <w:szCs w:val="20"/>
          <w:vertAlign w:val="superscript"/>
        </w:rPr>
        <w:t>RD</w:t>
      </w:r>
      <w:r>
        <w:rPr>
          <w:rFonts w:ascii="Aptos SemiBold" w:hAnsi="Aptos SemiBold"/>
          <w:b/>
          <w:bCs/>
          <w:sz w:val="20"/>
          <w:szCs w:val="20"/>
        </w:rPr>
        <w:t xml:space="preserve"> BEHIND THE </w:t>
      </w:r>
      <w:proofErr w:type="gramStart"/>
      <w:r>
        <w:rPr>
          <w:rFonts w:ascii="Aptos SemiBold" w:hAnsi="Aptos SemiBold"/>
          <w:b/>
          <w:bCs/>
          <w:sz w:val="20"/>
          <w:szCs w:val="20"/>
        </w:rPr>
        <w:t>LONG  BAR</w:t>
      </w:r>
      <w:proofErr w:type="gramEnd"/>
      <w:r>
        <w:rPr>
          <w:rFonts w:ascii="Aptos SemiBold" w:hAnsi="Aptos SemiBold"/>
          <w:b/>
          <w:bCs/>
          <w:sz w:val="20"/>
          <w:szCs w:val="20"/>
        </w:rPr>
        <w:t xml:space="preserve"> COUNTER/EXPO</w:t>
      </w:r>
    </w:p>
    <w:p w14:paraId="4B460FDB" w14:textId="77777777" w:rsidR="000038A0" w:rsidRDefault="000038A0" w:rsidP="000038A0">
      <w:pPr>
        <w:pStyle w:val="ListParagraph"/>
        <w:numPr>
          <w:ilvl w:val="1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rPr>
          <w:rFonts w:ascii="Aptos SemiBold" w:hAnsi="Aptos SemiBold"/>
          <w:b/>
          <w:bCs/>
          <w:sz w:val="20"/>
          <w:szCs w:val="20"/>
        </w:rPr>
        <w:t>4</w:t>
      </w:r>
      <w:r w:rsidRPr="00595BAF">
        <w:rPr>
          <w:rFonts w:ascii="Aptos SemiBold" w:hAnsi="Aptos SemiBold"/>
          <w:b/>
          <w:bCs/>
          <w:sz w:val="20"/>
          <w:szCs w:val="20"/>
          <w:vertAlign w:val="superscript"/>
        </w:rPr>
        <w:t>TH</w:t>
      </w:r>
      <w:r>
        <w:rPr>
          <w:rFonts w:ascii="Aptos SemiBold" w:hAnsi="Aptos SemiBold"/>
          <w:b/>
          <w:bCs/>
          <w:sz w:val="20"/>
          <w:szCs w:val="20"/>
        </w:rPr>
        <w:t xml:space="preserve"> OFFICE</w:t>
      </w:r>
    </w:p>
    <w:p w14:paraId="59DB22F8" w14:textId="77777777" w:rsidR="000038A0" w:rsidRDefault="000038A0" w:rsidP="000038A0">
      <w:pPr>
        <w:pStyle w:val="ListParagraph"/>
        <w:numPr>
          <w:ilvl w:val="1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rPr>
          <w:rFonts w:ascii="Aptos SemiBold" w:hAnsi="Aptos SemiBold"/>
          <w:b/>
          <w:bCs/>
          <w:sz w:val="20"/>
          <w:szCs w:val="20"/>
        </w:rPr>
        <w:t>LAST IS ALWAYS BATHROOMS</w:t>
      </w:r>
    </w:p>
    <w:p w14:paraId="46D958D6" w14:textId="77777777" w:rsidR="000038A0" w:rsidRDefault="000038A0" w:rsidP="000038A0">
      <w:pPr>
        <w:pStyle w:val="ListParagraph"/>
        <w:numPr>
          <w:ilvl w:val="1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rPr>
          <w:rFonts w:ascii="Aptos SemiBold" w:hAnsi="Aptos SemiBold"/>
          <w:b/>
          <w:bCs/>
          <w:sz w:val="20"/>
          <w:szCs w:val="20"/>
        </w:rPr>
        <w:t>DUMP DIRTY WATER IN PLANTER AREA OUTSIDE</w:t>
      </w:r>
    </w:p>
    <w:p w14:paraId="1B31F44B" w14:textId="77777777" w:rsidR="000038A0" w:rsidRDefault="000038A0" w:rsidP="000038A0">
      <w:pPr>
        <w:pStyle w:val="ListParagraph"/>
        <w:numPr>
          <w:ilvl w:val="1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rPr>
          <w:rFonts w:ascii="Aptos SemiBold" w:hAnsi="Aptos SemiBold"/>
          <w:b/>
          <w:bCs/>
          <w:sz w:val="20"/>
          <w:szCs w:val="20"/>
        </w:rPr>
        <w:t>STORE YELLOW MOP BUCKET WITH MOP BEHIND THE BACKDOOR, HIDDEN AS MUCH AS POSSIBLE</w:t>
      </w:r>
    </w:p>
    <w:p w14:paraId="66759FF6" w14:textId="77777777" w:rsidR="000038A0" w:rsidRDefault="000038A0" w:rsidP="000038A0">
      <w:pPr>
        <w:pStyle w:val="ListParagraph"/>
        <w:numPr>
          <w:ilvl w:val="0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rPr>
          <w:rFonts w:ascii="Aptos SemiBold" w:hAnsi="Aptos SemiBold"/>
          <w:b/>
          <w:bCs/>
          <w:sz w:val="20"/>
          <w:szCs w:val="20"/>
        </w:rPr>
        <w:t>TAKE DOWN ALL CHAIRS</w:t>
      </w:r>
    </w:p>
    <w:p w14:paraId="49867B7B" w14:textId="77777777" w:rsidR="000038A0" w:rsidRDefault="000038A0" w:rsidP="000038A0">
      <w:pPr>
        <w:pStyle w:val="ListParagraph"/>
        <w:numPr>
          <w:ilvl w:val="0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rPr>
          <w:rFonts w:ascii="Aptos SemiBold" w:hAnsi="Aptos SemiBold"/>
          <w:b/>
          <w:bCs/>
          <w:sz w:val="20"/>
          <w:szCs w:val="20"/>
        </w:rPr>
        <w:t>USE THE BLOWER TO CLEAN ENTIRE PARKING LOT</w:t>
      </w:r>
    </w:p>
    <w:p w14:paraId="473BF2BA" w14:textId="77777777" w:rsidR="000038A0" w:rsidRDefault="000038A0" w:rsidP="000038A0">
      <w:pPr>
        <w:pStyle w:val="ListParagraph"/>
        <w:numPr>
          <w:ilvl w:val="0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rPr>
          <w:rFonts w:ascii="Aptos SemiBold" w:hAnsi="Aptos SemiBold"/>
          <w:b/>
          <w:bCs/>
          <w:sz w:val="20"/>
          <w:szCs w:val="20"/>
        </w:rPr>
        <w:t>CHECK ALL PLANTERS AROUND THE PROPERTY FOR TRASH AND REMOVE AS NEEDED</w:t>
      </w:r>
    </w:p>
    <w:p w14:paraId="61DBA9A0" w14:textId="77777777" w:rsidR="000038A0" w:rsidRPr="00595BAF" w:rsidRDefault="000038A0" w:rsidP="000038A0">
      <w:pPr>
        <w:pStyle w:val="ListParagraph"/>
        <w:numPr>
          <w:ilvl w:val="0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rPr>
          <w:rFonts w:ascii="Aptos SemiBold" w:hAnsi="Aptos SemiBold"/>
          <w:b/>
          <w:bCs/>
          <w:sz w:val="20"/>
          <w:szCs w:val="20"/>
        </w:rPr>
        <w:t>CHECK FOR COBWEBS IN THE FRONT OF THE BUILDING AS WELL AS AROUND THE OUTSIDE THE PLANTER BOXES IN THE SIDE PATIO SEATING AREA, USE A BROOM TO REMOVE THEM</w:t>
      </w:r>
    </w:p>
    <w:p w14:paraId="43075A15" w14:textId="77777777" w:rsidR="000038A0" w:rsidRDefault="000038A0" w:rsidP="000038A0">
      <w:pPr>
        <w:pStyle w:val="HEADINGNWEW"/>
      </w:pPr>
      <w:r>
        <w:t>BATHROOMS</w:t>
      </w:r>
    </w:p>
    <w:p w14:paraId="0C17B43E" w14:textId="77777777" w:rsidR="000038A0" w:rsidRDefault="000038A0" w:rsidP="000038A0">
      <w:pPr>
        <w:pStyle w:val="ListParagraph"/>
        <w:numPr>
          <w:ilvl w:val="0"/>
          <w:numId w:val="11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rPr>
          <w:rFonts w:ascii="Aptos SemiBold" w:hAnsi="Aptos SemiBold"/>
          <w:b/>
          <w:bCs/>
          <w:sz w:val="20"/>
          <w:szCs w:val="20"/>
        </w:rPr>
        <w:t>AFTER SWEEPING AND MOPPING, USE TOILET CLEANER AND TOILET BRUSH TO SCRUB THE TOILET</w:t>
      </w:r>
    </w:p>
    <w:p w14:paraId="046A757C" w14:textId="77777777" w:rsidR="000038A0" w:rsidRDefault="000038A0" w:rsidP="000038A0">
      <w:pPr>
        <w:pStyle w:val="ListParagraph"/>
        <w:numPr>
          <w:ilvl w:val="0"/>
          <w:numId w:val="11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rPr>
          <w:rFonts w:ascii="Aptos SemiBold" w:hAnsi="Aptos SemiBold"/>
          <w:b/>
          <w:bCs/>
          <w:sz w:val="20"/>
          <w:szCs w:val="20"/>
        </w:rPr>
        <w:t>WITH GLOVES, USE PURPLE HD DEGREASER TO CLEAN THE ENTIRE TOILET FROM TOP TO BOTTOM, WIPING ALL THE PORCELAIN</w:t>
      </w:r>
    </w:p>
    <w:p w14:paraId="0329CA0D" w14:textId="77777777" w:rsidR="000038A0" w:rsidRDefault="000038A0" w:rsidP="000038A0">
      <w:pPr>
        <w:pStyle w:val="ListParagraph"/>
        <w:numPr>
          <w:ilvl w:val="0"/>
          <w:numId w:val="11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rPr>
          <w:rFonts w:ascii="Aptos SemiBold" w:hAnsi="Aptos SemiBold"/>
          <w:b/>
          <w:bCs/>
          <w:sz w:val="20"/>
          <w:szCs w:val="20"/>
        </w:rPr>
        <w:t>SPRAY AND WIPE THE FLOOR AROUND THE WHOLE TOILET, INVLUDING THE BACK AS WELL.</w:t>
      </w:r>
    </w:p>
    <w:p w14:paraId="75390A71" w14:textId="77777777" w:rsidR="000038A0" w:rsidRDefault="000038A0" w:rsidP="000038A0">
      <w:pPr>
        <w:pStyle w:val="ListParagraph"/>
        <w:numPr>
          <w:ilvl w:val="0"/>
          <w:numId w:val="11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rPr>
          <w:rFonts w:ascii="Aptos SemiBold" w:hAnsi="Aptos SemiBold"/>
          <w:b/>
          <w:bCs/>
          <w:sz w:val="20"/>
          <w:szCs w:val="20"/>
        </w:rPr>
        <w:t>MAKE SURE TO WOIPE THE TOILET BRUSH HOLDER AS WELL AS THE HANDLE</w:t>
      </w:r>
    </w:p>
    <w:p w14:paraId="28529A53" w14:textId="77777777" w:rsidR="000038A0" w:rsidRDefault="000038A0" w:rsidP="000038A0">
      <w:pPr>
        <w:pStyle w:val="ListParagraph"/>
        <w:numPr>
          <w:ilvl w:val="0"/>
          <w:numId w:val="11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rPr>
          <w:rFonts w:ascii="Aptos SemiBold" w:hAnsi="Aptos SemiBold"/>
          <w:b/>
          <w:bCs/>
          <w:sz w:val="20"/>
          <w:szCs w:val="20"/>
        </w:rPr>
        <w:t>USE WINDEX TO WIPE DOWN THE MIRRORS WITH WHITE/GREEN STRIPE MICROFIBER TOWEL TO AVOID LINT</w:t>
      </w:r>
    </w:p>
    <w:p w14:paraId="03F723B8" w14:textId="77777777" w:rsidR="000038A0" w:rsidRDefault="000038A0" w:rsidP="000038A0">
      <w:pPr>
        <w:pStyle w:val="ListParagraph"/>
        <w:numPr>
          <w:ilvl w:val="0"/>
          <w:numId w:val="11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rPr>
          <w:rFonts w:ascii="Aptos SemiBold" w:hAnsi="Aptos SemiBold"/>
          <w:b/>
          <w:bCs/>
          <w:sz w:val="20"/>
          <w:szCs w:val="20"/>
        </w:rPr>
        <w:t>WIPE DOWN HAND DRYER MACHINE</w:t>
      </w:r>
    </w:p>
    <w:p w14:paraId="3B21FAD9" w14:textId="77777777" w:rsidR="000038A0" w:rsidRDefault="000038A0" w:rsidP="000038A0">
      <w:pPr>
        <w:pStyle w:val="ListParagraph"/>
        <w:numPr>
          <w:ilvl w:val="0"/>
          <w:numId w:val="11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rPr>
          <w:rFonts w:ascii="Aptos SemiBold" w:hAnsi="Aptos SemiBold"/>
          <w:b/>
          <w:bCs/>
          <w:sz w:val="20"/>
          <w:szCs w:val="20"/>
        </w:rPr>
        <w:t>WIPE DOWN SOAP DISPENSER</w:t>
      </w:r>
    </w:p>
    <w:p w14:paraId="21A128BB" w14:textId="77777777" w:rsidR="000038A0" w:rsidRDefault="000038A0" w:rsidP="000038A0">
      <w:pPr>
        <w:pStyle w:val="ListParagraph"/>
        <w:numPr>
          <w:ilvl w:val="0"/>
          <w:numId w:val="11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rPr>
          <w:rFonts w:ascii="Aptos SemiBold" w:hAnsi="Aptos SemiBold"/>
          <w:b/>
          <w:bCs/>
          <w:sz w:val="20"/>
          <w:szCs w:val="20"/>
        </w:rPr>
        <w:t>WIPE SINK AND RINSE OUT</w:t>
      </w:r>
    </w:p>
    <w:p w14:paraId="3EA455DD" w14:textId="77777777" w:rsidR="000038A0" w:rsidRPr="00FC355D" w:rsidRDefault="000038A0" w:rsidP="000038A0">
      <w:pPr>
        <w:pStyle w:val="HEADINGNWEW"/>
      </w:pPr>
      <w:r w:rsidRPr="00FC355D">
        <w:t xml:space="preserve">NOTES FOR OPENING </w:t>
      </w:r>
      <w:r>
        <w:t xml:space="preserve">FRONT OF HOUSE </w:t>
      </w:r>
      <w:r w:rsidRPr="00FC355D">
        <w:t>TEAM</w:t>
      </w:r>
    </w:p>
    <w:p w14:paraId="417EE783" w14:textId="77777777" w:rsidR="000038A0" w:rsidRPr="008356AB" w:rsidRDefault="000038A0" w:rsidP="000038A0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8356AB">
        <w:rPr>
          <w:rFonts w:ascii="Aptos SemiBold" w:hAnsi="Aptos SemiBold"/>
          <w:b/>
          <w:bCs/>
          <w:color w:val="000000" w:themeColor="text1"/>
          <w:sz w:val="20"/>
          <w:szCs w:val="20"/>
        </w:rPr>
        <w:t>(LEAVE HELPFUL NOTES OR OBSERVATIONS HERE FOR THE MORNING CREW.)</w:t>
      </w:r>
    </w:p>
    <w:tbl>
      <w:tblPr>
        <w:tblStyle w:val="TableGrid"/>
        <w:tblW w:w="10755" w:type="dxa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10755"/>
      </w:tblGrid>
      <w:tr w:rsidR="000038A0" w14:paraId="3C691202" w14:textId="77777777" w:rsidTr="001276E2">
        <w:trPr>
          <w:trHeight w:val="1125"/>
        </w:trPr>
        <w:tc>
          <w:tcPr>
            <w:tcW w:w="10755" w:type="dxa"/>
          </w:tcPr>
          <w:p w14:paraId="3C845978" w14:textId="77777777" w:rsidR="000038A0" w:rsidRDefault="000038A0" w:rsidP="001276E2">
            <w:pPr>
              <w:spacing w:line="180" w:lineRule="exact"/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25E4A029" w14:textId="77777777" w:rsidR="000038A0" w:rsidRPr="00FC355D" w:rsidRDefault="000038A0" w:rsidP="000038A0">
      <w:pPr>
        <w:pStyle w:val="HEADINGNWEW"/>
      </w:pPr>
      <w:r w:rsidRPr="00FC355D">
        <w:t>SIGNATURES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8"/>
        <w:gridCol w:w="2752"/>
      </w:tblGrid>
      <w:tr w:rsidR="000038A0" w:rsidRPr="00FC355D" w14:paraId="3ED05A07" w14:textId="77777777" w:rsidTr="001276E2">
        <w:trPr>
          <w:trHeight w:val="792"/>
        </w:trPr>
        <w:tc>
          <w:tcPr>
            <w:tcW w:w="8208" w:type="dxa"/>
          </w:tcPr>
          <w:p w14:paraId="4EE0F8AB" w14:textId="77777777" w:rsidR="000038A0" w:rsidRPr="008356AB" w:rsidRDefault="000038A0" w:rsidP="001276E2">
            <w:pPr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</w:pPr>
            <w:r w:rsidRPr="008356AB"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  <w:t>SIGNATURE:</w:t>
            </w:r>
          </w:p>
        </w:tc>
        <w:tc>
          <w:tcPr>
            <w:tcW w:w="2800" w:type="dxa"/>
          </w:tcPr>
          <w:p w14:paraId="27B0A5AB" w14:textId="77777777" w:rsidR="000038A0" w:rsidRPr="008356AB" w:rsidRDefault="000038A0" w:rsidP="001276E2">
            <w:pPr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</w:pPr>
            <w:r w:rsidRPr="008356AB"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  <w:t>DATE:</w:t>
            </w:r>
          </w:p>
        </w:tc>
      </w:tr>
    </w:tbl>
    <w:p w14:paraId="537D613D" w14:textId="77777777" w:rsidR="000038A0" w:rsidRPr="00684878" w:rsidRDefault="000038A0" w:rsidP="00684878">
      <w:pPr>
        <w:spacing w:line="204" w:lineRule="auto"/>
        <w:rPr>
          <w:rFonts w:ascii="Aptos" w:hAnsi="Aptos"/>
          <w:color w:val="000000" w:themeColor="text1"/>
          <w:sz w:val="20"/>
          <w:szCs w:val="20"/>
        </w:rPr>
      </w:pPr>
    </w:p>
    <w:sectPr w:rsidR="000038A0" w:rsidRPr="00684878" w:rsidSect="00FC35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Black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FFB1F6E"/>
    <w:multiLevelType w:val="hybridMultilevel"/>
    <w:tmpl w:val="260CE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93CBB"/>
    <w:multiLevelType w:val="hybridMultilevel"/>
    <w:tmpl w:val="260CE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612659">
    <w:abstractNumId w:val="8"/>
  </w:num>
  <w:num w:numId="2" w16cid:durableId="1910379685">
    <w:abstractNumId w:val="6"/>
  </w:num>
  <w:num w:numId="3" w16cid:durableId="446199561">
    <w:abstractNumId w:val="5"/>
  </w:num>
  <w:num w:numId="4" w16cid:durableId="819033371">
    <w:abstractNumId w:val="4"/>
  </w:num>
  <w:num w:numId="5" w16cid:durableId="952710075">
    <w:abstractNumId w:val="7"/>
  </w:num>
  <w:num w:numId="6" w16cid:durableId="1387875092">
    <w:abstractNumId w:val="3"/>
  </w:num>
  <w:num w:numId="7" w16cid:durableId="101610831">
    <w:abstractNumId w:val="2"/>
  </w:num>
  <w:num w:numId="8" w16cid:durableId="865872160">
    <w:abstractNumId w:val="1"/>
  </w:num>
  <w:num w:numId="9" w16cid:durableId="257102411">
    <w:abstractNumId w:val="0"/>
  </w:num>
  <w:num w:numId="10" w16cid:durableId="1259169788">
    <w:abstractNumId w:val="10"/>
  </w:num>
  <w:num w:numId="11" w16cid:durableId="18751481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8A0"/>
    <w:rsid w:val="00034616"/>
    <w:rsid w:val="0006063C"/>
    <w:rsid w:val="000D4DC2"/>
    <w:rsid w:val="0015074B"/>
    <w:rsid w:val="00194EDC"/>
    <w:rsid w:val="001979E5"/>
    <w:rsid w:val="00232824"/>
    <w:rsid w:val="00276285"/>
    <w:rsid w:val="0029639D"/>
    <w:rsid w:val="00326F90"/>
    <w:rsid w:val="00332B71"/>
    <w:rsid w:val="00595BAF"/>
    <w:rsid w:val="00627AEC"/>
    <w:rsid w:val="00684878"/>
    <w:rsid w:val="007E00FD"/>
    <w:rsid w:val="00802108"/>
    <w:rsid w:val="008356AB"/>
    <w:rsid w:val="00A3321A"/>
    <w:rsid w:val="00AA1D8D"/>
    <w:rsid w:val="00B47730"/>
    <w:rsid w:val="00B5518C"/>
    <w:rsid w:val="00B97F76"/>
    <w:rsid w:val="00BE1BCB"/>
    <w:rsid w:val="00CB0664"/>
    <w:rsid w:val="00FC35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4E088D"/>
  <w14:defaultImageDpi w14:val="300"/>
  <w15:docId w15:val="{51223DF5-47F7-2A4C-8C4E-5DDCE3F2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D4D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4DC2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1">
    <w:name w:val="Style1"/>
    <w:basedOn w:val="Title"/>
    <w:qFormat/>
    <w:rsid w:val="000D4DC2"/>
    <w:pPr>
      <w:pBdr>
        <w:bottom w:val="single" w:sz="24" w:space="3" w:color="000000" w:themeColor="text1"/>
      </w:pBdr>
    </w:pPr>
    <w:rPr>
      <w:rFonts w:ascii="Aptos Black" w:hAnsi="Aptos Black"/>
      <w:b/>
      <w:bCs/>
      <w:sz w:val="44"/>
      <w:szCs w:val="44"/>
    </w:rPr>
  </w:style>
  <w:style w:type="paragraph" w:customStyle="1" w:styleId="HEADINGNWEW">
    <w:name w:val="HEADING NWEW"/>
    <w:basedOn w:val="Heading2"/>
    <w:qFormat/>
    <w:rsid w:val="008356AB"/>
    <w:pPr>
      <w:spacing w:before="360"/>
    </w:pPr>
    <w:rPr>
      <w:rFonts w:ascii="Aptos Black" w:hAnsi="Aptos Black"/>
      <w:color w:val="000000" w:themeColor="tex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Demetri Gregorakis</cp:lastModifiedBy>
  <cp:revision>2</cp:revision>
  <cp:lastPrinted>2025-08-27T02:20:00Z</cp:lastPrinted>
  <dcterms:created xsi:type="dcterms:W3CDTF">2025-09-11T19:43:00Z</dcterms:created>
  <dcterms:modified xsi:type="dcterms:W3CDTF">2025-09-11T19:43:00Z</dcterms:modified>
  <cp:category/>
</cp:coreProperties>
</file>